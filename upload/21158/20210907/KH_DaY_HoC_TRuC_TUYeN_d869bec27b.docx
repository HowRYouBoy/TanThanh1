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200"/>
        <w:tblW w:w="10548" w:type="dxa"/>
        <w:tblLook w:val="01E0" w:firstRow="1" w:lastRow="1" w:firstColumn="1" w:lastColumn="1" w:noHBand="0" w:noVBand="0"/>
      </w:tblPr>
      <w:tblGrid>
        <w:gridCol w:w="4248"/>
        <w:gridCol w:w="6300"/>
      </w:tblGrid>
      <w:tr w:rsidR="006570F9" w:rsidRPr="006A1113" w:rsidTr="00C744B1">
        <w:tc>
          <w:tcPr>
            <w:tcW w:w="4248" w:type="dxa"/>
          </w:tcPr>
          <w:p w:rsidR="006570F9" w:rsidRPr="006A1113" w:rsidRDefault="006570F9" w:rsidP="00CD1681">
            <w:pPr>
              <w:spacing w:after="0" w:line="240" w:lineRule="auto"/>
              <w:jc w:val="center"/>
              <w:rPr>
                <w:bCs/>
                <w:sz w:val="26"/>
                <w:szCs w:val="26"/>
              </w:rPr>
            </w:pPr>
            <w:r w:rsidRPr="006A1113">
              <w:rPr>
                <w:bCs/>
                <w:sz w:val="26"/>
                <w:szCs w:val="26"/>
              </w:rPr>
              <w:t>PHÒNG GD&amp; ĐT BÌNH TÂN</w:t>
            </w:r>
          </w:p>
          <w:p w:rsidR="006570F9" w:rsidRPr="006A1113" w:rsidRDefault="006570F9" w:rsidP="00CD1681">
            <w:pPr>
              <w:spacing w:after="0" w:line="240" w:lineRule="auto"/>
              <w:jc w:val="center"/>
              <w:rPr>
                <w:b/>
                <w:bCs/>
                <w:sz w:val="26"/>
                <w:szCs w:val="26"/>
                <w:u w:val="single"/>
              </w:rPr>
            </w:pPr>
            <w:r w:rsidRPr="006A1113">
              <w:rPr>
                <w:b/>
                <w:bCs/>
                <w:sz w:val="26"/>
                <w:szCs w:val="26"/>
              </w:rPr>
              <w:t xml:space="preserve">TRƯỜNG THCS  TÂN THÀNH </w:t>
            </w:r>
          </w:p>
          <w:p w:rsidR="006570F9" w:rsidRPr="006A1113" w:rsidRDefault="006570F9" w:rsidP="00CD1681">
            <w:pPr>
              <w:spacing w:after="0" w:line="240" w:lineRule="auto"/>
              <w:jc w:val="center"/>
              <w:rPr>
                <w:bCs/>
                <w:sz w:val="28"/>
                <w:szCs w:val="28"/>
              </w:rPr>
            </w:pPr>
            <w:r w:rsidRPr="006A1113">
              <w:rPr>
                <w:b/>
                <w:bCs/>
                <w:noProof/>
                <w:sz w:val="28"/>
                <w:szCs w:val="28"/>
              </w:rPr>
              <mc:AlternateContent>
                <mc:Choice Requires="wps">
                  <w:drawing>
                    <wp:anchor distT="0" distB="0" distL="114300" distR="114300" simplePos="0" relativeHeight="251659264" behindDoc="0" locked="0" layoutInCell="1" allowOverlap="1" wp14:anchorId="6AFFCCAF" wp14:editId="725C5699">
                      <wp:simplePos x="0" y="0"/>
                      <wp:positionH relativeFrom="column">
                        <wp:posOffset>633730</wp:posOffset>
                      </wp:positionH>
                      <wp:positionV relativeFrom="paragraph">
                        <wp:posOffset>38735</wp:posOffset>
                      </wp:positionV>
                      <wp:extent cx="1371600" cy="0"/>
                      <wp:effectExtent l="5080" t="10160" r="13970"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pt,3.05pt" to="157.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"/>
                  </w:pict>
                </mc:Fallback>
              </mc:AlternateContent>
            </w:r>
          </w:p>
          <w:p w:rsidR="006570F9" w:rsidRPr="006A1113" w:rsidRDefault="006570F9" w:rsidP="00CD1681">
            <w:pPr>
              <w:spacing w:after="0" w:line="240" w:lineRule="auto"/>
              <w:jc w:val="center"/>
              <w:rPr>
                <w:bCs/>
                <w:sz w:val="28"/>
                <w:szCs w:val="28"/>
              </w:rPr>
            </w:pPr>
            <w:r w:rsidRPr="006A1113">
              <w:rPr>
                <w:bCs/>
                <w:sz w:val="28"/>
                <w:szCs w:val="28"/>
              </w:rPr>
              <w:t>Số:   /KH-THCS</w:t>
            </w:r>
          </w:p>
        </w:tc>
        <w:tc>
          <w:tcPr>
            <w:tcW w:w="6300" w:type="dxa"/>
          </w:tcPr>
          <w:p w:rsidR="006570F9" w:rsidRPr="006A1113" w:rsidRDefault="006570F9" w:rsidP="00CD1681">
            <w:pPr>
              <w:spacing w:after="0" w:line="240" w:lineRule="auto"/>
              <w:jc w:val="center"/>
              <w:rPr>
                <w:bCs/>
                <w:sz w:val="26"/>
                <w:szCs w:val="26"/>
              </w:rPr>
            </w:pPr>
            <w:r w:rsidRPr="006A1113">
              <w:rPr>
                <w:bCs/>
                <w:sz w:val="26"/>
                <w:szCs w:val="26"/>
              </w:rPr>
              <w:t>CỘNG HOÀ XÃ HỘI CHỦ NGHĨA VIỆT NAM</w:t>
            </w:r>
          </w:p>
          <w:p w:rsidR="006570F9" w:rsidRPr="006A1113" w:rsidRDefault="006570F9" w:rsidP="00CD1681">
            <w:pPr>
              <w:spacing w:after="0" w:line="240" w:lineRule="auto"/>
              <w:jc w:val="center"/>
              <w:rPr>
                <w:iCs/>
                <w:sz w:val="28"/>
                <w:szCs w:val="28"/>
              </w:rPr>
            </w:pPr>
            <w:r w:rsidRPr="006A1113">
              <w:rPr>
                <w:b/>
                <w:bCs/>
                <w:sz w:val="28"/>
                <w:szCs w:val="28"/>
              </w:rPr>
              <w:t>Độc lập - Tự  do - Hạnh Phúc</w:t>
            </w:r>
          </w:p>
          <w:p w:rsidR="006570F9" w:rsidRPr="006A1113" w:rsidRDefault="006570F9" w:rsidP="00CD1681">
            <w:pPr>
              <w:spacing w:after="0" w:line="240" w:lineRule="auto"/>
              <w:jc w:val="center"/>
              <w:rPr>
                <w:iCs/>
                <w:sz w:val="28"/>
                <w:szCs w:val="28"/>
              </w:rPr>
            </w:pPr>
            <w:r w:rsidRPr="006A1113">
              <w:rPr>
                <w:iCs/>
                <w:noProof/>
                <w:sz w:val="28"/>
                <w:szCs w:val="28"/>
              </w:rPr>
              <mc:AlternateContent>
                <mc:Choice Requires="wps">
                  <w:drawing>
                    <wp:anchor distT="0" distB="0" distL="114300" distR="114300" simplePos="0" relativeHeight="251660288" behindDoc="0" locked="0" layoutInCell="1" allowOverlap="1" wp14:anchorId="5B73238A" wp14:editId="6B275DFD">
                      <wp:simplePos x="0" y="0"/>
                      <wp:positionH relativeFrom="column">
                        <wp:posOffset>944880</wp:posOffset>
                      </wp:positionH>
                      <wp:positionV relativeFrom="paragraph">
                        <wp:posOffset>29845</wp:posOffset>
                      </wp:positionV>
                      <wp:extent cx="1943100" cy="0"/>
                      <wp:effectExtent l="11430" t="10795" r="7620"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4pt,2.35pt" to="227.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"/>
                  </w:pict>
                </mc:Fallback>
              </mc:AlternateContent>
            </w:r>
            <w:r w:rsidRPr="006A1113">
              <w:rPr>
                <w:iCs/>
                <w:sz w:val="28"/>
                <w:szCs w:val="28"/>
              </w:rPr>
              <w:t xml:space="preserve">             </w:t>
            </w:r>
          </w:p>
          <w:p w:rsidR="006570F9" w:rsidRPr="00CD1681" w:rsidRDefault="006570F9" w:rsidP="00CD1681">
            <w:pPr>
              <w:spacing w:after="0" w:line="240" w:lineRule="auto"/>
              <w:jc w:val="center"/>
              <w:rPr>
                <w:i/>
                <w:sz w:val="28"/>
                <w:szCs w:val="28"/>
              </w:rPr>
            </w:pPr>
            <w:r w:rsidRPr="00CD1681">
              <w:rPr>
                <w:i/>
                <w:iCs/>
                <w:sz w:val="28"/>
                <w:szCs w:val="28"/>
              </w:rPr>
              <w:t xml:space="preserve"> Tân Thành,  ngày </w:t>
            </w:r>
            <w:r w:rsidR="00CD1681">
              <w:rPr>
                <w:i/>
                <w:iCs/>
                <w:sz w:val="28"/>
                <w:szCs w:val="28"/>
              </w:rPr>
              <w:t xml:space="preserve"> </w:t>
            </w:r>
            <w:r w:rsidRPr="00CD1681">
              <w:rPr>
                <w:i/>
                <w:iCs/>
                <w:sz w:val="28"/>
                <w:szCs w:val="28"/>
              </w:rPr>
              <w:t xml:space="preserve">  </w:t>
            </w:r>
            <w:r w:rsidRPr="00CD1681">
              <w:rPr>
                <w:i/>
                <w:iCs/>
                <w:color w:val="FF0000"/>
                <w:sz w:val="28"/>
                <w:szCs w:val="28"/>
              </w:rPr>
              <w:t xml:space="preserve"> </w:t>
            </w:r>
            <w:r w:rsidRPr="00CD1681">
              <w:rPr>
                <w:i/>
                <w:iCs/>
                <w:sz w:val="28"/>
                <w:szCs w:val="28"/>
              </w:rPr>
              <w:t xml:space="preserve">tháng   </w:t>
            </w:r>
            <w:r w:rsidR="00CD1681">
              <w:rPr>
                <w:i/>
                <w:iCs/>
                <w:sz w:val="28"/>
                <w:szCs w:val="28"/>
              </w:rPr>
              <w:t xml:space="preserve"> </w:t>
            </w:r>
            <w:r w:rsidRPr="00CD1681">
              <w:rPr>
                <w:i/>
                <w:iCs/>
                <w:sz w:val="28"/>
                <w:szCs w:val="28"/>
              </w:rPr>
              <w:t xml:space="preserve"> năm 2021</w:t>
            </w:r>
          </w:p>
        </w:tc>
      </w:tr>
    </w:tbl>
    <w:p w:rsidR="006570F9" w:rsidRPr="006A1113" w:rsidRDefault="006570F9" w:rsidP="006570F9">
      <w:pPr>
        <w:keepNext/>
        <w:tabs>
          <w:tab w:val="center" w:pos="5037"/>
        </w:tabs>
        <w:spacing w:after="0" w:line="240" w:lineRule="auto"/>
        <w:ind w:firstLine="720"/>
        <w:jc w:val="center"/>
        <w:outlineLvl w:val="0"/>
        <w:rPr>
          <w:b/>
          <w:bCs/>
          <w:sz w:val="28"/>
          <w:szCs w:val="28"/>
        </w:rPr>
      </w:pPr>
    </w:p>
    <w:p w:rsidR="006570F9" w:rsidRPr="006A1113" w:rsidRDefault="006570F9" w:rsidP="006570F9">
      <w:pPr>
        <w:keepNext/>
        <w:tabs>
          <w:tab w:val="center" w:pos="5037"/>
        </w:tabs>
        <w:spacing w:after="0" w:line="240" w:lineRule="auto"/>
        <w:ind w:firstLine="720"/>
        <w:jc w:val="center"/>
        <w:outlineLvl w:val="0"/>
        <w:rPr>
          <w:b/>
          <w:bCs/>
          <w:sz w:val="28"/>
          <w:szCs w:val="28"/>
        </w:rPr>
      </w:pPr>
      <w:bookmarkStart w:id="0" w:name="_GoBack"/>
      <w:r w:rsidRPr="006A1113">
        <w:rPr>
          <w:b/>
          <w:bCs/>
          <w:sz w:val="28"/>
          <w:szCs w:val="28"/>
        </w:rPr>
        <w:t xml:space="preserve">KẾ HOẠCH </w:t>
      </w:r>
    </w:p>
    <w:p w:rsidR="006570F9" w:rsidRPr="006A1113" w:rsidRDefault="006570F9" w:rsidP="006570F9">
      <w:pPr>
        <w:keepNext/>
        <w:tabs>
          <w:tab w:val="center" w:pos="5037"/>
        </w:tabs>
        <w:spacing w:after="0" w:line="240" w:lineRule="auto"/>
        <w:ind w:firstLine="720"/>
        <w:jc w:val="center"/>
        <w:outlineLvl w:val="0"/>
        <w:rPr>
          <w:b/>
          <w:bCs/>
          <w:sz w:val="28"/>
          <w:szCs w:val="28"/>
        </w:rPr>
      </w:pPr>
      <w:r w:rsidRPr="006A1113">
        <w:rPr>
          <w:b/>
          <w:bCs/>
          <w:sz w:val="28"/>
          <w:szCs w:val="28"/>
        </w:rPr>
        <w:t>“DẠY HỌC TRỰC TUYẾN, DẠY HỌC QUA TRUYỀN HÌNH”</w:t>
      </w:r>
    </w:p>
    <w:p w:rsidR="006570F9" w:rsidRPr="006A1113" w:rsidRDefault="006570F9" w:rsidP="006570F9">
      <w:pPr>
        <w:keepNext/>
        <w:tabs>
          <w:tab w:val="center" w:pos="5037"/>
        </w:tabs>
        <w:spacing w:after="0" w:line="240" w:lineRule="auto"/>
        <w:ind w:firstLine="720"/>
        <w:jc w:val="center"/>
        <w:outlineLvl w:val="0"/>
        <w:rPr>
          <w:b/>
          <w:bCs/>
          <w:sz w:val="28"/>
          <w:szCs w:val="28"/>
        </w:rPr>
      </w:pPr>
      <w:r w:rsidRPr="006A1113">
        <w:rPr>
          <w:b/>
          <w:bCs/>
          <w:sz w:val="28"/>
          <w:szCs w:val="28"/>
        </w:rPr>
        <w:t>NĂM HỌC 2021- 2022</w:t>
      </w:r>
    </w:p>
    <w:bookmarkEnd w:id="0"/>
    <w:p w:rsidR="00E01009" w:rsidRPr="006A1113" w:rsidRDefault="00E01009" w:rsidP="006570F9">
      <w:pPr>
        <w:keepNext/>
        <w:tabs>
          <w:tab w:val="center" w:pos="5037"/>
        </w:tabs>
        <w:spacing w:after="0" w:line="240" w:lineRule="auto"/>
        <w:ind w:firstLine="720"/>
        <w:jc w:val="center"/>
        <w:outlineLvl w:val="0"/>
        <w:rPr>
          <w:b/>
          <w:bCs/>
          <w:sz w:val="28"/>
          <w:szCs w:val="28"/>
        </w:rPr>
      </w:pPr>
    </w:p>
    <w:p w:rsidR="00E01009" w:rsidRPr="006A1113" w:rsidRDefault="00E01009" w:rsidP="006570F9">
      <w:pPr>
        <w:keepNext/>
        <w:tabs>
          <w:tab w:val="center" w:pos="5037"/>
        </w:tabs>
        <w:spacing w:after="0" w:line="240" w:lineRule="auto"/>
        <w:ind w:firstLine="720"/>
        <w:jc w:val="center"/>
        <w:outlineLvl w:val="0"/>
        <w:rPr>
          <w:b/>
          <w:bCs/>
          <w:sz w:val="28"/>
          <w:szCs w:val="28"/>
        </w:rPr>
      </w:pPr>
    </w:p>
    <w:p w:rsidR="00E01009" w:rsidRPr="006A1113" w:rsidRDefault="00E01009" w:rsidP="009E4C7C">
      <w:pPr>
        <w:spacing w:after="60" w:line="240" w:lineRule="auto"/>
        <w:ind w:firstLine="720"/>
        <w:rPr>
          <w:sz w:val="26"/>
          <w:szCs w:val="26"/>
        </w:rPr>
      </w:pPr>
      <w:r w:rsidRPr="006A1113">
        <w:rPr>
          <w:sz w:val="26"/>
          <w:szCs w:val="26"/>
        </w:rPr>
        <w:t>Căn cứ Công văn số 1996/SGDĐT-GDTrH-GDTX ngày 31/08/2021 của Sở GD&amp;ĐT Vĩnh Long về việc thực hiện dạy học trực tuyến, dạy học qua truyền hình bậc trung học năm học 2021-2022;</w:t>
      </w:r>
    </w:p>
    <w:p w:rsidR="00E01009" w:rsidRPr="006A1113" w:rsidRDefault="00E01009" w:rsidP="009E4C7C">
      <w:pPr>
        <w:pStyle w:val="Vnbnnidung21"/>
        <w:shd w:val="clear" w:color="auto" w:fill="auto"/>
        <w:spacing w:after="60" w:line="240" w:lineRule="auto"/>
        <w:ind w:firstLine="760"/>
        <w:jc w:val="both"/>
        <w:rPr>
          <w:rStyle w:val="Vnbnnidung2"/>
          <w:color w:val="000000"/>
          <w:sz w:val="26"/>
          <w:szCs w:val="26"/>
          <w:lang w:eastAsia="vi-VN"/>
        </w:rPr>
      </w:pPr>
      <w:r w:rsidRPr="006A1113">
        <w:rPr>
          <w:rStyle w:val="Vnbnnidung2"/>
          <w:color w:val="000000"/>
          <w:sz w:val="26"/>
          <w:szCs w:val="26"/>
          <w:lang w:eastAsia="vi-VN"/>
        </w:rPr>
        <w:t>Trường THCS Tân Thành xây dựng Kế hoạch thực hiện dạy học trực tuyến, dạy học qua truyền hì</w:t>
      </w:r>
      <w:r w:rsidRPr="006A1113">
        <w:rPr>
          <w:rStyle w:val="Vnbnnidung20"/>
          <w:color w:val="000000"/>
          <w:sz w:val="26"/>
          <w:szCs w:val="26"/>
          <w:u w:val="none"/>
          <w:lang w:eastAsia="vi-VN"/>
        </w:rPr>
        <w:t>nh</w:t>
      </w:r>
      <w:r w:rsidRPr="006A1113">
        <w:rPr>
          <w:rStyle w:val="Vnbnnidung2"/>
          <w:color w:val="000000"/>
          <w:sz w:val="26"/>
          <w:szCs w:val="26"/>
          <w:lang w:eastAsia="vi-VN"/>
        </w:rPr>
        <w:t xml:space="preserve"> năm học 2021-2022 như sau:</w:t>
      </w:r>
    </w:p>
    <w:p w:rsidR="00E01009" w:rsidRPr="006A1113" w:rsidRDefault="00E01009" w:rsidP="009E4C7C">
      <w:pPr>
        <w:pStyle w:val="Vnbnnidung50"/>
        <w:shd w:val="clear" w:color="auto" w:fill="auto"/>
        <w:tabs>
          <w:tab w:val="left" w:pos="1109"/>
        </w:tabs>
        <w:spacing w:before="0" w:after="60" w:line="240" w:lineRule="auto"/>
        <w:rPr>
          <w:rStyle w:val="Vnbnnidung5"/>
          <w:b/>
          <w:bCs/>
          <w:color w:val="000000"/>
          <w:sz w:val="26"/>
          <w:szCs w:val="26"/>
          <w:lang w:eastAsia="vi-VN"/>
        </w:rPr>
      </w:pPr>
      <w:r w:rsidRPr="006A1113">
        <w:rPr>
          <w:rStyle w:val="Vnbnnidung5"/>
          <w:b/>
          <w:bCs/>
          <w:color w:val="000000"/>
          <w:sz w:val="26"/>
          <w:szCs w:val="26"/>
          <w:lang w:eastAsia="vi-VN"/>
        </w:rPr>
        <w:t>I. MỤC ĐÍCH- YÊU CẦU</w:t>
      </w:r>
    </w:p>
    <w:p w:rsidR="00E01009" w:rsidRPr="006A1113" w:rsidRDefault="00E01009" w:rsidP="009E4C7C">
      <w:pPr>
        <w:pStyle w:val="Vnbnnidung50"/>
        <w:shd w:val="clear" w:color="auto" w:fill="auto"/>
        <w:spacing w:before="0" w:after="60" w:line="240" w:lineRule="auto"/>
        <w:rPr>
          <w:sz w:val="26"/>
          <w:szCs w:val="26"/>
        </w:rPr>
      </w:pPr>
      <w:r w:rsidRPr="006A1113">
        <w:rPr>
          <w:rStyle w:val="Vnbnnidung5"/>
          <w:b/>
          <w:bCs/>
          <w:color w:val="000000"/>
          <w:sz w:val="26"/>
          <w:szCs w:val="26"/>
          <w:lang w:eastAsia="vi-VN"/>
        </w:rPr>
        <w:t>1. Mục đích</w:t>
      </w:r>
    </w:p>
    <w:p w:rsidR="00E01009" w:rsidRPr="006A1113" w:rsidRDefault="00E01009" w:rsidP="009E4C7C">
      <w:pPr>
        <w:pStyle w:val="Vnbnnidung21"/>
        <w:shd w:val="clear" w:color="auto" w:fill="auto"/>
        <w:spacing w:after="60" w:line="240" w:lineRule="auto"/>
        <w:ind w:right="4" w:firstLine="760"/>
        <w:jc w:val="both"/>
        <w:rPr>
          <w:sz w:val="26"/>
          <w:szCs w:val="26"/>
        </w:rPr>
      </w:pPr>
      <w:r w:rsidRPr="006A1113">
        <w:rPr>
          <w:rStyle w:val="Vnbnnidung2"/>
          <w:color w:val="000000"/>
          <w:sz w:val="26"/>
          <w:szCs w:val="26"/>
          <w:lang w:eastAsia="vi-VN"/>
        </w:rPr>
        <w:t xml:space="preserve">- Thực hiện có hiệu quả nhiệm vụ vừa phòng, chống dịch vừa dạy học theo phương châm </w:t>
      </w:r>
      <w:r w:rsidRPr="006A1113">
        <w:rPr>
          <w:rStyle w:val="Vnbnnidung2Innghing"/>
          <w:i w:val="0"/>
          <w:color w:val="000000"/>
          <w:sz w:val="26"/>
          <w:szCs w:val="26"/>
          <w:lang w:eastAsia="vi-VN"/>
        </w:rPr>
        <w:t>“Tạm dừng đến trường, không dừng việc học</w:t>
      </w:r>
      <w:r w:rsidRPr="006A1113">
        <w:rPr>
          <w:rStyle w:val="Vnbnnidung2"/>
          <w:color w:val="000000"/>
          <w:sz w:val="26"/>
          <w:szCs w:val="26"/>
          <w:lang w:eastAsia="vi-VN"/>
        </w:rPr>
        <w:t>”; đồng thời, đảm bảo tiến độ, kế hoạch thời gian năm học.</w:t>
      </w:r>
    </w:p>
    <w:p w:rsidR="00E01009" w:rsidRPr="006A1113" w:rsidRDefault="00E01009" w:rsidP="009E4C7C">
      <w:pPr>
        <w:pStyle w:val="Vnbnnidung21"/>
        <w:shd w:val="clear" w:color="auto" w:fill="auto"/>
        <w:spacing w:after="60" w:line="240" w:lineRule="auto"/>
        <w:ind w:right="4" w:firstLine="760"/>
        <w:jc w:val="both"/>
        <w:rPr>
          <w:sz w:val="26"/>
          <w:szCs w:val="26"/>
        </w:rPr>
      </w:pPr>
      <w:r w:rsidRPr="006A1113">
        <w:rPr>
          <w:rStyle w:val="Vnbnnidung2"/>
          <w:color w:val="000000"/>
          <w:sz w:val="26"/>
          <w:szCs w:val="26"/>
          <w:lang w:eastAsia="vi-VN"/>
        </w:rPr>
        <w:t>- Thực hiện có hiệu quả nhiệm vụ đa dạng hóa hình thức dạy học, hướng đến việc duy trì và nâng cao chất lượng giáo dục trung học.</w:t>
      </w:r>
    </w:p>
    <w:p w:rsidR="00E01009" w:rsidRPr="006A1113" w:rsidRDefault="00E01009" w:rsidP="009E4C7C">
      <w:pPr>
        <w:pStyle w:val="Vnbnnidung21"/>
        <w:shd w:val="clear" w:color="auto" w:fill="auto"/>
        <w:spacing w:after="60" w:line="240" w:lineRule="auto"/>
        <w:ind w:right="4" w:firstLine="760"/>
        <w:jc w:val="both"/>
        <w:rPr>
          <w:rStyle w:val="Vnbnnidung2"/>
          <w:color w:val="000000"/>
          <w:sz w:val="26"/>
          <w:szCs w:val="26"/>
          <w:lang w:eastAsia="vi-VN"/>
        </w:rPr>
      </w:pPr>
      <w:r w:rsidRPr="006A1113">
        <w:rPr>
          <w:rStyle w:val="Vnbnnidung2"/>
          <w:color w:val="000000"/>
          <w:sz w:val="26"/>
          <w:szCs w:val="26"/>
          <w:lang w:eastAsia="vi-VN"/>
        </w:rPr>
        <w:t>- Xây dựng kho học liệu làm nguồn tư liệu tham khảo, hỗ trợ công tác dạy, học của giáo viên, học sinh.</w:t>
      </w:r>
    </w:p>
    <w:p w:rsidR="00E01009" w:rsidRDefault="00E01009" w:rsidP="009E4C7C">
      <w:pPr>
        <w:pStyle w:val="Vnbnnidung21"/>
        <w:shd w:val="clear" w:color="auto" w:fill="auto"/>
        <w:spacing w:after="60" w:line="240" w:lineRule="auto"/>
        <w:ind w:right="4" w:firstLine="740"/>
        <w:jc w:val="both"/>
        <w:rPr>
          <w:rStyle w:val="Vnbnnidung2"/>
          <w:color w:val="000000"/>
          <w:sz w:val="26"/>
          <w:szCs w:val="26"/>
          <w:lang w:eastAsia="vi-VN"/>
        </w:rPr>
      </w:pPr>
      <w:r w:rsidRPr="006A1113">
        <w:rPr>
          <w:rStyle w:val="Vnbnnidung2"/>
          <w:color w:val="000000"/>
          <w:sz w:val="26"/>
          <w:szCs w:val="26"/>
          <w:lang w:eastAsia="vi-VN"/>
        </w:rPr>
        <w:t>- Mở rộng cơ hội để học sinh</w:t>
      </w:r>
      <w:r w:rsidR="00CD1681">
        <w:rPr>
          <w:rStyle w:val="Vnbnnidung2"/>
          <w:color w:val="000000"/>
          <w:sz w:val="26"/>
          <w:szCs w:val="26"/>
          <w:lang w:eastAsia="vi-VN"/>
        </w:rPr>
        <w:t xml:space="preserve"> </w:t>
      </w:r>
      <w:r w:rsidRPr="006A1113">
        <w:rPr>
          <w:rStyle w:val="Vnbnnidung2"/>
          <w:color w:val="000000"/>
          <w:sz w:val="26"/>
          <w:szCs w:val="26"/>
          <w:lang w:eastAsia="vi-VN"/>
        </w:rPr>
        <w:t>tiếp cận giáo dục, được học mọi lúc, mọi nơi.</w:t>
      </w:r>
    </w:p>
    <w:p w:rsidR="00CD1681" w:rsidRPr="00CD1681" w:rsidRDefault="00CD1681" w:rsidP="009E4C7C">
      <w:pPr>
        <w:pStyle w:val="Vnbnnidung21"/>
        <w:shd w:val="clear" w:color="auto" w:fill="auto"/>
        <w:spacing w:after="60" w:line="240" w:lineRule="auto"/>
        <w:ind w:right="4" w:firstLine="740"/>
        <w:jc w:val="both"/>
        <w:rPr>
          <w:rFonts w:eastAsia="Times New Roman"/>
          <w:sz w:val="26"/>
          <w:szCs w:val="26"/>
          <w:bdr w:val="none" w:sz="0" w:space="0" w:color="auto" w:frame="1"/>
        </w:rPr>
      </w:pPr>
      <w:r w:rsidRPr="00CD1681">
        <w:rPr>
          <w:rFonts w:eastAsia="Times New Roman"/>
          <w:sz w:val="26"/>
          <w:szCs w:val="26"/>
          <w:bdr w:val="none" w:sz="0" w:space="0" w:color="auto" w:frame="1"/>
        </w:rPr>
        <w:t>- Duy trì hoạt động giảng dạy của GV và học tập của HS, chủ động trong việc thực hiện chương trình giáo dục của Nhà trường.</w:t>
      </w:r>
    </w:p>
    <w:p w:rsidR="00CD1681" w:rsidRDefault="00CD1681" w:rsidP="009E4C7C">
      <w:pPr>
        <w:pStyle w:val="Vnbnnidung21"/>
        <w:shd w:val="clear" w:color="auto" w:fill="auto"/>
        <w:spacing w:after="60" w:line="240" w:lineRule="auto"/>
        <w:ind w:right="4" w:firstLine="740"/>
        <w:jc w:val="both"/>
        <w:rPr>
          <w:rFonts w:eastAsia="Times New Roman"/>
          <w:sz w:val="26"/>
          <w:szCs w:val="26"/>
          <w:bdr w:val="none" w:sz="0" w:space="0" w:color="auto" w:frame="1"/>
        </w:rPr>
      </w:pPr>
      <w:r w:rsidRPr="00CD1681">
        <w:rPr>
          <w:rFonts w:eastAsia="Times New Roman"/>
          <w:sz w:val="26"/>
          <w:szCs w:val="26"/>
          <w:bdr w:val="none" w:sz="0" w:space="0" w:color="auto" w:frame="1"/>
        </w:rPr>
        <w:t xml:space="preserve"> - Nâng cao năng lực, kỹ năng công nghệ thông tin của CB-GV, HS trong Nhà trường, giúp làm quen và thành thạo với phương thức dạy - học phổ biến của thời đại công nghệ 4.0</w:t>
      </w:r>
      <w:r>
        <w:rPr>
          <w:rFonts w:eastAsia="Times New Roman"/>
          <w:sz w:val="26"/>
          <w:szCs w:val="26"/>
          <w:bdr w:val="none" w:sz="0" w:space="0" w:color="auto" w:frame="1"/>
        </w:rPr>
        <w:t>.</w:t>
      </w:r>
    </w:p>
    <w:p w:rsidR="00CD1681" w:rsidRPr="00CD1681" w:rsidRDefault="00CD1681" w:rsidP="009E4C7C">
      <w:pPr>
        <w:pStyle w:val="Vnbnnidung21"/>
        <w:shd w:val="clear" w:color="auto" w:fill="auto"/>
        <w:spacing w:after="60" w:line="240" w:lineRule="auto"/>
        <w:ind w:right="4" w:firstLine="740"/>
        <w:jc w:val="both"/>
        <w:rPr>
          <w:rFonts w:eastAsia="Times New Roman"/>
          <w:sz w:val="26"/>
          <w:szCs w:val="26"/>
          <w:bdr w:val="none" w:sz="0" w:space="0" w:color="auto" w:frame="1"/>
        </w:rPr>
      </w:pPr>
      <w:r>
        <w:rPr>
          <w:rFonts w:eastAsia="Times New Roman"/>
          <w:sz w:val="26"/>
          <w:szCs w:val="26"/>
          <w:bdr w:val="none" w:sz="0" w:space="0" w:color="auto" w:frame="1"/>
        </w:rPr>
        <w:t>-</w:t>
      </w:r>
      <w:r w:rsidRPr="00CD1681">
        <w:rPr>
          <w:rFonts w:eastAsia="Times New Roman"/>
          <w:sz w:val="26"/>
          <w:szCs w:val="26"/>
          <w:bdr w:val="none" w:sz="0" w:space="0" w:color="auto" w:frame="1"/>
        </w:rPr>
        <w:t xml:space="preserve"> Xây dựng niềm tin</w:t>
      </w:r>
      <w:r w:rsidR="00D81682">
        <w:rPr>
          <w:rFonts w:eastAsia="Times New Roman"/>
          <w:sz w:val="26"/>
          <w:szCs w:val="26"/>
          <w:bdr w:val="none" w:sz="0" w:space="0" w:color="auto" w:frame="1"/>
        </w:rPr>
        <w:t xml:space="preserve"> cho ph</w:t>
      </w:r>
      <w:r w:rsidR="00D81682" w:rsidRPr="00D81682">
        <w:rPr>
          <w:rFonts w:eastAsia="Times New Roman"/>
          <w:sz w:val="26"/>
          <w:szCs w:val="26"/>
          <w:bdr w:val="none" w:sz="0" w:space="0" w:color="auto" w:frame="1"/>
        </w:rPr>
        <w:t>ụ</w:t>
      </w:r>
      <w:r w:rsidR="00D81682">
        <w:rPr>
          <w:rFonts w:eastAsia="Times New Roman"/>
          <w:sz w:val="26"/>
          <w:szCs w:val="26"/>
          <w:bdr w:val="none" w:sz="0" w:space="0" w:color="auto" w:frame="1"/>
        </w:rPr>
        <w:t xml:space="preserve"> huynh v</w:t>
      </w:r>
      <w:r w:rsidR="00D81682" w:rsidRPr="00D81682">
        <w:rPr>
          <w:rFonts w:eastAsia="Times New Roman"/>
          <w:sz w:val="26"/>
          <w:szCs w:val="26"/>
          <w:bdr w:val="none" w:sz="0" w:space="0" w:color="auto" w:frame="1"/>
        </w:rPr>
        <w:t>à</w:t>
      </w:r>
      <w:r w:rsidR="00D81682">
        <w:rPr>
          <w:rFonts w:eastAsia="Times New Roman"/>
          <w:sz w:val="26"/>
          <w:szCs w:val="26"/>
          <w:bdr w:val="none" w:sz="0" w:space="0" w:color="auto" w:frame="1"/>
        </w:rPr>
        <w:t xml:space="preserve"> h</w:t>
      </w:r>
      <w:r w:rsidR="00D81682" w:rsidRPr="00D81682">
        <w:rPr>
          <w:rFonts w:eastAsia="Times New Roman"/>
          <w:sz w:val="26"/>
          <w:szCs w:val="26"/>
          <w:bdr w:val="none" w:sz="0" w:space="0" w:color="auto" w:frame="1"/>
        </w:rPr>
        <w:t>ọc</w:t>
      </w:r>
      <w:r w:rsidR="00D81682">
        <w:rPr>
          <w:rFonts w:eastAsia="Times New Roman"/>
          <w:sz w:val="26"/>
          <w:szCs w:val="26"/>
          <w:bdr w:val="none" w:sz="0" w:space="0" w:color="auto" w:frame="1"/>
        </w:rPr>
        <w:t xml:space="preserve"> sinh</w:t>
      </w:r>
      <w:r w:rsidRPr="00CD1681">
        <w:rPr>
          <w:rFonts w:eastAsia="Times New Roman"/>
          <w:sz w:val="26"/>
          <w:szCs w:val="26"/>
          <w:bdr w:val="none" w:sz="0" w:space="0" w:color="auto" w:frame="1"/>
        </w:rPr>
        <w:t>, góp phần chung tay phòng, chống dịch bệnh Covid-19.</w:t>
      </w:r>
    </w:p>
    <w:p w:rsidR="00E01009" w:rsidRPr="00D81682" w:rsidRDefault="00E01009" w:rsidP="00D81682">
      <w:pPr>
        <w:pStyle w:val="Vnbnnidung21"/>
        <w:shd w:val="clear" w:color="auto" w:fill="auto"/>
        <w:spacing w:after="60" w:line="240" w:lineRule="auto"/>
        <w:ind w:right="4"/>
        <w:jc w:val="both"/>
        <w:rPr>
          <w:sz w:val="26"/>
          <w:szCs w:val="26"/>
        </w:rPr>
      </w:pPr>
      <w:bookmarkStart w:id="1" w:name="bookmark0"/>
      <w:r w:rsidRPr="00D81682">
        <w:rPr>
          <w:rStyle w:val="Tiu1"/>
          <w:bCs w:val="0"/>
          <w:sz w:val="26"/>
          <w:szCs w:val="26"/>
          <w:shd w:val="clear" w:color="auto" w:fill="auto"/>
        </w:rPr>
        <w:t xml:space="preserve">2. </w:t>
      </w:r>
      <w:r w:rsidRPr="00D81682">
        <w:rPr>
          <w:rStyle w:val="Tiu1"/>
          <w:bCs w:val="0"/>
          <w:sz w:val="26"/>
          <w:szCs w:val="26"/>
          <w:lang w:eastAsia="vi-VN"/>
        </w:rPr>
        <w:t>Yêu cầu</w:t>
      </w:r>
      <w:bookmarkEnd w:id="1"/>
    </w:p>
    <w:p w:rsidR="00E01009" w:rsidRPr="006A1113" w:rsidRDefault="00E01009" w:rsidP="009E4C7C">
      <w:pPr>
        <w:pStyle w:val="Vnbnnidung21"/>
        <w:shd w:val="clear" w:color="auto" w:fill="auto"/>
        <w:spacing w:after="60" w:line="240" w:lineRule="auto"/>
        <w:ind w:right="4" w:firstLine="740"/>
        <w:jc w:val="both"/>
        <w:rPr>
          <w:sz w:val="26"/>
          <w:szCs w:val="26"/>
        </w:rPr>
      </w:pPr>
      <w:r w:rsidRPr="006A1113">
        <w:rPr>
          <w:rStyle w:val="Vnbnnidung2"/>
          <w:color w:val="000000"/>
          <w:sz w:val="26"/>
          <w:szCs w:val="26"/>
          <w:lang w:eastAsia="vi-VN"/>
        </w:rPr>
        <w:t>- Chủ động thực hiện các giải pháp công nghệ thông tin phù hợp để hỗ trợ quá trình giáo dục, đảm bảo thực hiện đúng, chất lượng, hiệu quả, nội dung dạy học theo quy định.</w:t>
      </w:r>
    </w:p>
    <w:p w:rsidR="00E01009" w:rsidRPr="006A1113" w:rsidRDefault="00E01009" w:rsidP="009E4C7C">
      <w:pPr>
        <w:pStyle w:val="Vnbnnidung21"/>
        <w:shd w:val="clear" w:color="auto" w:fill="auto"/>
        <w:spacing w:after="60" w:line="240" w:lineRule="auto"/>
        <w:ind w:right="4" w:firstLine="740"/>
        <w:jc w:val="both"/>
        <w:rPr>
          <w:sz w:val="26"/>
          <w:szCs w:val="26"/>
        </w:rPr>
      </w:pPr>
      <w:r w:rsidRPr="006A1113">
        <w:rPr>
          <w:rStyle w:val="Vnbnnidung2"/>
          <w:color w:val="000000"/>
          <w:sz w:val="26"/>
          <w:szCs w:val="26"/>
          <w:lang w:eastAsia="vi-VN"/>
        </w:rPr>
        <w:t>- Thiết kế nội dung, hình thức truyền đạt kiến thức phải phù hợp với điều kiện thực tế của đơn vị, kỹ năng của giáo viên, khả năng lĩnh hội, đặc điểm tâm sinh lý lứa tuổi và điều kiện gia đình của học sinh.</w:t>
      </w:r>
    </w:p>
    <w:p w:rsidR="00E01009" w:rsidRPr="006A1113" w:rsidRDefault="00E01009" w:rsidP="009E4C7C">
      <w:pPr>
        <w:pStyle w:val="Vnbnnidung21"/>
        <w:shd w:val="clear" w:color="auto" w:fill="auto"/>
        <w:spacing w:after="60" w:line="240" w:lineRule="auto"/>
        <w:ind w:right="4" w:firstLine="740"/>
        <w:jc w:val="both"/>
        <w:rPr>
          <w:sz w:val="26"/>
          <w:szCs w:val="26"/>
        </w:rPr>
      </w:pPr>
      <w:r w:rsidRPr="006A1113">
        <w:rPr>
          <w:rStyle w:val="Vnbnnidung2"/>
          <w:color w:val="000000"/>
          <w:sz w:val="26"/>
          <w:szCs w:val="26"/>
          <w:lang w:eastAsia="vi-VN"/>
        </w:rPr>
        <w:t>- Đảm bảo ở mức cơ bản tiến độ thực hiện khung kế hoạch thời gian năm học, không tự ý cắt xén chương trình dạy học khi chưa có chỉ đạo cụ thể.</w:t>
      </w:r>
    </w:p>
    <w:p w:rsidR="00E01009" w:rsidRPr="006A1113" w:rsidRDefault="00E01009" w:rsidP="009E4C7C">
      <w:pPr>
        <w:pStyle w:val="Vnbnnidung21"/>
        <w:shd w:val="clear" w:color="auto" w:fill="auto"/>
        <w:spacing w:after="60" w:line="240" w:lineRule="auto"/>
        <w:ind w:right="4" w:firstLine="740"/>
        <w:jc w:val="both"/>
        <w:rPr>
          <w:sz w:val="26"/>
          <w:szCs w:val="26"/>
        </w:rPr>
      </w:pPr>
      <w:r w:rsidRPr="006A1113">
        <w:rPr>
          <w:rStyle w:val="Vnbnnidung2"/>
          <w:color w:val="000000"/>
          <w:sz w:val="26"/>
          <w:szCs w:val="26"/>
          <w:lang w:eastAsia="vi-VN"/>
        </w:rPr>
        <w:t xml:space="preserve">- Việc kiểm tra, đánh giá liên quan đến nội dung kiến thức, kĩ năng dạy học trực </w:t>
      </w:r>
      <w:r w:rsidRPr="006A1113">
        <w:rPr>
          <w:rStyle w:val="Vnbnnidung2"/>
          <w:color w:val="000000"/>
          <w:sz w:val="26"/>
          <w:szCs w:val="26"/>
          <w:lang w:eastAsia="vi-VN"/>
        </w:rPr>
        <w:lastRenderedPageBreak/>
        <w:t>tuyến, dạy học qua truyền hình phải đảm bảo nghiêm túc, khách quan, đúng thực chất.</w:t>
      </w:r>
    </w:p>
    <w:p w:rsidR="00F5099B" w:rsidRDefault="00F5099B" w:rsidP="009E4C7C">
      <w:pPr>
        <w:pStyle w:val="Tiu11"/>
        <w:keepNext/>
        <w:keepLines/>
        <w:shd w:val="clear" w:color="auto" w:fill="auto"/>
        <w:spacing w:before="0" w:after="60" w:line="240" w:lineRule="auto"/>
        <w:rPr>
          <w:rStyle w:val="Vnbnnidung2"/>
          <w:b w:val="0"/>
          <w:sz w:val="26"/>
          <w:szCs w:val="26"/>
          <w:lang w:eastAsia="vi-VN"/>
        </w:rPr>
      </w:pPr>
      <w:r w:rsidRPr="006A1113">
        <w:rPr>
          <w:rStyle w:val="Vnbnnidung2"/>
          <w:color w:val="000000"/>
          <w:sz w:val="26"/>
          <w:szCs w:val="26"/>
          <w:lang w:eastAsia="vi-VN"/>
        </w:rPr>
        <w:tab/>
      </w:r>
      <w:r w:rsidR="00E01009" w:rsidRPr="006A1113">
        <w:rPr>
          <w:rStyle w:val="Vnbnnidung2"/>
          <w:b w:val="0"/>
          <w:sz w:val="26"/>
          <w:szCs w:val="26"/>
          <w:lang w:eastAsia="vi-VN"/>
        </w:rPr>
        <w:t>- Việc khai thác các học liệu, tư liệu phục vụ, hỗ trợ cho dạy học trực tuyến, dạy học qua truyền hình phải tuân thủ quy định của pháp luật về quyền sở hữu trí tuệ.</w:t>
      </w:r>
      <w:bookmarkStart w:id="2" w:name="bookmark1"/>
    </w:p>
    <w:p w:rsidR="00D81682" w:rsidRPr="00D81682" w:rsidRDefault="00D81682" w:rsidP="00D81682">
      <w:pPr>
        <w:pStyle w:val="ListParagraph"/>
        <w:shd w:val="clear" w:color="auto" w:fill="FFFFFF"/>
        <w:spacing w:after="0"/>
        <w:ind w:left="0" w:firstLine="720"/>
        <w:textAlignment w:val="baseline"/>
        <w:rPr>
          <w:rFonts w:ascii=".VnTime" w:eastAsia="Times New Roman" w:hAnsi=".VnTime" w:cs="Arial"/>
          <w:szCs w:val="26"/>
          <w:bdr w:val="none" w:sz="0" w:space="0" w:color="auto" w:frame="1"/>
        </w:rPr>
      </w:pPr>
      <w:r w:rsidRPr="00D81682">
        <w:rPr>
          <w:rFonts w:eastAsia="Times New Roman" w:cs="Times New Roman"/>
          <w:szCs w:val="26"/>
          <w:bdr w:val="none" w:sz="0" w:space="0" w:color="auto" w:frame="1"/>
        </w:rPr>
        <w:t>- Giáo viên sử dụng được các công cụ dạy học online và thực hiện được Kế hoạch dạy học trong điều kiện học sinh nghỉ phòng dịch.</w:t>
      </w:r>
      <w:r w:rsidRPr="00D81682">
        <w:rPr>
          <w:rFonts w:ascii="Arial" w:eastAsia="Times New Roman" w:hAnsi="Arial" w:cs="Arial"/>
          <w:szCs w:val="26"/>
          <w:bdr w:val="none" w:sz="0" w:space="0" w:color="auto" w:frame="1"/>
        </w:rPr>
        <w:br/>
      </w:r>
      <w:r>
        <w:rPr>
          <w:rFonts w:eastAsia="Times New Roman" w:cs="Times New Roman"/>
          <w:color w:val="FF0000"/>
          <w:szCs w:val="26"/>
          <w:bdr w:val="none" w:sz="0" w:space="0" w:color="auto" w:frame="1"/>
        </w:rPr>
        <w:t xml:space="preserve"> </w:t>
      </w:r>
      <w:r>
        <w:rPr>
          <w:rFonts w:eastAsia="Times New Roman" w:cs="Times New Roman"/>
          <w:color w:val="FF0000"/>
          <w:szCs w:val="26"/>
          <w:bdr w:val="none" w:sz="0" w:space="0" w:color="auto" w:frame="1"/>
        </w:rPr>
        <w:tab/>
      </w:r>
      <w:r w:rsidRPr="00D81682">
        <w:rPr>
          <w:rFonts w:eastAsia="Times New Roman" w:cs="Times New Roman"/>
          <w:szCs w:val="26"/>
          <w:bdr w:val="none" w:sz="0" w:space="0" w:color="auto" w:frame="1"/>
        </w:rPr>
        <w:t>- Học sinh sử dụng được công nghệ và tham gia học tập đầy đủ, duy trì được nền nếp học tập.</w:t>
      </w:r>
      <w:r w:rsidRPr="00D81682">
        <w:rPr>
          <w:rFonts w:ascii="Arial" w:eastAsia="Times New Roman" w:hAnsi="Arial" w:cs="Arial"/>
          <w:szCs w:val="26"/>
          <w:bdr w:val="none" w:sz="0" w:space="0" w:color="auto" w:frame="1"/>
        </w:rPr>
        <w:br/>
      </w:r>
      <w:r w:rsidRPr="00D81682">
        <w:rPr>
          <w:rFonts w:ascii=".VnTime" w:eastAsia="Times New Roman" w:hAnsi=".VnTime" w:cs="Arial"/>
          <w:szCs w:val="26"/>
          <w:bdr w:val="none" w:sz="0" w:space="0" w:color="auto" w:frame="1"/>
        </w:rPr>
        <w:t xml:space="preserve">  </w:t>
      </w:r>
      <w:r w:rsidRPr="00D81682">
        <w:rPr>
          <w:rFonts w:ascii=".VnTime" w:eastAsia="Times New Roman" w:hAnsi=".VnTime" w:cs="Arial"/>
          <w:szCs w:val="26"/>
          <w:bdr w:val="none" w:sz="0" w:space="0" w:color="auto" w:frame="1"/>
        </w:rPr>
        <w:tab/>
        <w:t xml:space="preserve">- </w:t>
      </w:r>
      <w:r w:rsidRPr="00D81682">
        <w:rPr>
          <w:rFonts w:eastAsia="Times New Roman" w:cs="Times New Roman"/>
          <w:szCs w:val="26"/>
          <w:bdr w:val="none" w:sz="0" w:space="0" w:color="auto" w:frame="1"/>
        </w:rPr>
        <w:t>Đổi mới tư duy và phương thức dạy học, thúc đẩy nâng cao năng lực giáo viên về công nghệ dạy học và khả năng ứng phó với điều kiện đặc biệt</w:t>
      </w:r>
      <w:r w:rsidRPr="00D81682">
        <w:rPr>
          <w:rFonts w:ascii=".VnTime" w:eastAsia="Times New Roman" w:hAnsi=".VnTime" w:cs="Arial"/>
          <w:szCs w:val="26"/>
          <w:bdr w:val="none" w:sz="0" w:space="0" w:color="auto" w:frame="1"/>
        </w:rPr>
        <w:t>.</w:t>
      </w:r>
    </w:p>
    <w:p w:rsidR="00F5099B" w:rsidRPr="006A1113" w:rsidRDefault="00F5099B" w:rsidP="009E4C7C">
      <w:pPr>
        <w:pStyle w:val="Tiu11"/>
        <w:keepNext/>
        <w:keepLines/>
        <w:shd w:val="clear" w:color="auto" w:fill="auto"/>
        <w:tabs>
          <w:tab w:val="left" w:pos="1180"/>
        </w:tabs>
        <w:spacing w:before="0" w:after="60" w:line="240" w:lineRule="auto"/>
        <w:rPr>
          <w:sz w:val="26"/>
          <w:szCs w:val="26"/>
        </w:rPr>
      </w:pPr>
      <w:r w:rsidRPr="006A1113">
        <w:rPr>
          <w:rStyle w:val="Tiu1"/>
          <w:b/>
          <w:bCs/>
          <w:color w:val="000000"/>
          <w:sz w:val="26"/>
          <w:szCs w:val="26"/>
          <w:lang w:eastAsia="vi-VN"/>
        </w:rPr>
        <w:t>II. DẠY HỌC TRỰC TUYẾN</w:t>
      </w:r>
      <w:bookmarkEnd w:id="2"/>
    </w:p>
    <w:p w:rsidR="00F5099B" w:rsidRPr="006A1113" w:rsidRDefault="00F5099B" w:rsidP="009E4C7C">
      <w:pPr>
        <w:pStyle w:val="Tiu11"/>
        <w:keepNext/>
        <w:keepLines/>
        <w:shd w:val="clear" w:color="auto" w:fill="auto"/>
        <w:tabs>
          <w:tab w:val="left" w:pos="1103"/>
        </w:tabs>
        <w:spacing w:before="0" w:after="60" w:line="240" w:lineRule="auto"/>
        <w:rPr>
          <w:rStyle w:val="Tiu1"/>
          <w:b/>
          <w:bCs/>
          <w:sz w:val="26"/>
          <w:szCs w:val="26"/>
          <w:shd w:val="clear" w:color="auto" w:fill="auto"/>
        </w:rPr>
      </w:pPr>
      <w:bookmarkStart w:id="3" w:name="bookmark2"/>
      <w:r w:rsidRPr="006A1113">
        <w:rPr>
          <w:rStyle w:val="Tiu1"/>
          <w:b/>
          <w:bCs/>
          <w:color w:val="000000"/>
          <w:sz w:val="26"/>
          <w:szCs w:val="26"/>
          <w:lang w:eastAsia="vi-VN"/>
        </w:rPr>
        <w:t>1. Đối tượng tham gia dạy học trực tuyến</w:t>
      </w:r>
      <w:bookmarkEnd w:id="3"/>
    </w:p>
    <w:p w:rsidR="00F5099B" w:rsidRPr="006A1113" w:rsidRDefault="00F5099B" w:rsidP="009E4C7C">
      <w:pPr>
        <w:pStyle w:val="Vnbnnidung21"/>
        <w:shd w:val="clear" w:color="auto" w:fill="auto"/>
        <w:spacing w:after="60" w:line="240" w:lineRule="auto"/>
        <w:jc w:val="both"/>
        <w:rPr>
          <w:rStyle w:val="Vnbnnidung2"/>
          <w:color w:val="000000"/>
          <w:sz w:val="26"/>
          <w:szCs w:val="26"/>
          <w:lang w:eastAsia="vi-VN"/>
        </w:rPr>
      </w:pPr>
      <w:r w:rsidRPr="006A1113">
        <w:rPr>
          <w:rStyle w:val="Vnbnnidung2"/>
          <w:color w:val="000000"/>
          <w:sz w:val="26"/>
          <w:szCs w:val="26"/>
          <w:lang w:eastAsia="vi-VN"/>
        </w:rPr>
        <w:tab/>
        <w:t xml:space="preserve">- Đối tượng thực hiện tiết dạy: cán bộ quản lí, giáo viên bộ môn </w:t>
      </w:r>
    </w:p>
    <w:p w:rsidR="00F5099B" w:rsidRPr="006A1113" w:rsidRDefault="00F5099B"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Đối tượng học tập: học sinh toàn trường.</w:t>
      </w:r>
    </w:p>
    <w:p w:rsidR="00F5099B" w:rsidRPr="006A1113" w:rsidRDefault="00F5099B" w:rsidP="009E4C7C">
      <w:pPr>
        <w:pStyle w:val="Tiu11"/>
        <w:keepNext/>
        <w:keepLines/>
        <w:shd w:val="clear" w:color="auto" w:fill="auto"/>
        <w:tabs>
          <w:tab w:val="left" w:pos="1118"/>
        </w:tabs>
        <w:spacing w:before="0" w:after="60" w:line="240" w:lineRule="auto"/>
        <w:rPr>
          <w:sz w:val="26"/>
          <w:szCs w:val="26"/>
        </w:rPr>
      </w:pPr>
      <w:bookmarkStart w:id="4" w:name="bookmark3"/>
      <w:r w:rsidRPr="006A1113">
        <w:rPr>
          <w:rStyle w:val="Tiu1"/>
          <w:b/>
          <w:bCs/>
          <w:color w:val="000000"/>
          <w:sz w:val="26"/>
          <w:szCs w:val="26"/>
          <w:lang w:eastAsia="vi-VN"/>
        </w:rPr>
        <w:t>2. Nội dung dạy học trực tuyến</w:t>
      </w:r>
      <w:bookmarkEnd w:id="4"/>
    </w:p>
    <w:p w:rsidR="00F5099B" w:rsidRPr="006A1113" w:rsidRDefault="00F5099B" w:rsidP="009E4C7C">
      <w:pPr>
        <w:pStyle w:val="Vnbnnidung21"/>
        <w:shd w:val="clear" w:color="auto" w:fill="auto"/>
        <w:spacing w:after="60" w:line="240" w:lineRule="auto"/>
        <w:rPr>
          <w:sz w:val="26"/>
          <w:szCs w:val="26"/>
        </w:rPr>
      </w:pPr>
      <w:r w:rsidRPr="006A1113">
        <w:rPr>
          <w:rStyle w:val="Vnbnnidung2"/>
          <w:color w:val="000000"/>
          <w:sz w:val="26"/>
          <w:szCs w:val="26"/>
          <w:lang w:eastAsia="vi-VN"/>
        </w:rPr>
        <w:tab/>
        <w:t>- Lớp 6: các môn học/hoạt động giáo dục (sau đây gọi chung là môn học) theo Chương trình giáo dục phổ thông năm 2018.</w:t>
      </w:r>
    </w:p>
    <w:p w:rsidR="00F5099B" w:rsidRPr="006A1113" w:rsidRDefault="00F5099B"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xml:space="preserve">- Lớp 7 đến lớp </w:t>
      </w:r>
      <w:r w:rsidR="00D81682">
        <w:rPr>
          <w:rStyle w:val="Vnbnnidung2"/>
          <w:color w:val="000000"/>
          <w:sz w:val="26"/>
          <w:szCs w:val="26"/>
          <w:lang w:eastAsia="vi-VN"/>
        </w:rPr>
        <w:t>9</w:t>
      </w:r>
      <w:r w:rsidRPr="006A1113">
        <w:rPr>
          <w:rStyle w:val="Vnbnnidung2"/>
          <w:color w:val="000000"/>
          <w:sz w:val="26"/>
          <w:szCs w:val="26"/>
          <w:lang w:eastAsia="vi-VN"/>
        </w:rPr>
        <w:t>: các môn học theo Chương trình giáo dục phổ thông năm 2006.</w:t>
      </w:r>
    </w:p>
    <w:p w:rsidR="00F5099B" w:rsidRPr="006A1113" w:rsidRDefault="00F5099B"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xml:space="preserve">- Lưu ý: căn cứ vào tình hình thực tế, điều kiện cơ sở vật chất, trang thiết bị, đặc trưng của môn học, bài học, các </w:t>
      </w:r>
      <w:r w:rsidR="00193DC2" w:rsidRPr="006A1113">
        <w:rPr>
          <w:rStyle w:val="Vnbnnidung2"/>
          <w:color w:val="000000"/>
          <w:sz w:val="26"/>
          <w:szCs w:val="26"/>
          <w:lang w:eastAsia="vi-VN"/>
        </w:rPr>
        <w:t>tổ</w:t>
      </w:r>
      <w:r w:rsidRPr="006A1113">
        <w:rPr>
          <w:rStyle w:val="Vnbnnidung2"/>
          <w:color w:val="000000"/>
          <w:sz w:val="26"/>
          <w:szCs w:val="26"/>
          <w:lang w:eastAsia="vi-VN"/>
        </w:rPr>
        <w:t xml:space="preserve"> có thể linh hoạt trong việc thực hiện phân phối chương trình; các tổ bộ môn chọn lựa những đơn vị kiến thức phù hợp nhất để thiết kế nội dung dạy học trực tuyến; khuyến khích thực hiện nội dung dạy học theo chủ đề trong môn hoặc liên môn.</w:t>
      </w:r>
    </w:p>
    <w:p w:rsidR="00F5099B" w:rsidRPr="006A1113" w:rsidRDefault="005C0506" w:rsidP="009E4C7C">
      <w:pPr>
        <w:pStyle w:val="Tiu11"/>
        <w:keepNext/>
        <w:keepLines/>
        <w:shd w:val="clear" w:color="auto" w:fill="auto"/>
        <w:tabs>
          <w:tab w:val="left" w:pos="1118"/>
        </w:tabs>
        <w:spacing w:before="0" w:after="60" w:line="240" w:lineRule="auto"/>
        <w:rPr>
          <w:rStyle w:val="Tiu1"/>
          <w:b/>
          <w:bCs/>
          <w:color w:val="000000"/>
          <w:sz w:val="26"/>
          <w:szCs w:val="26"/>
          <w:lang w:eastAsia="vi-VN"/>
        </w:rPr>
      </w:pPr>
      <w:bookmarkStart w:id="5" w:name="bookmark4"/>
      <w:r w:rsidRPr="006A1113">
        <w:rPr>
          <w:rStyle w:val="Tiu1"/>
          <w:b/>
          <w:bCs/>
          <w:color w:val="000000"/>
          <w:sz w:val="26"/>
          <w:szCs w:val="26"/>
          <w:lang w:eastAsia="vi-VN"/>
        </w:rPr>
        <w:t xml:space="preserve">3. </w:t>
      </w:r>
      <w:r w:rsidR="00F5099B" w:rsidRPr="006A1113">
        <w:rPr>
          <w:rStyle w:val="Tiu1"/>
          <w:b/>
          <w:bCs/>
          <w:color w:val="000000"/>
          <w:sz w:val="26"/>
          <w:szCs w:val="26"/>
          <w:lang w:eastAsia="vi-VN"/>
        </w:rPr>
        <w:t>Nội dung hoạt động thực hiện trong dạy học trực tuyến</w:t>
      </w:r>
      <w:bookmarkEnd w:id="5"/>
    </w:p>
    <w:p w:rsidR="00F5099B" w:rsidRPr="006A1113" w:rsidRDefault="00F5099B" w:rsidP="009E4C7C">
      <w:pPr>
        <w:pStyle w:val="Vnbnnidung21"/>
        <w:shd w:val="clear" w:color="auto" w:fill="auto"/>
        <w:spacing w:after="60" w:line="240" w:lineRule="auto"/>
        <w:ind w:firstLine="720"/>
        <w:jc w:val="both"/>
        <w:rPr>
          <w:sz w:val="26"/>
          <w:szCs w:val="26"/>
        </w:rPr>
      </w:pPr>
      <w:r w:rsidRPr="006A1113">
        <w:rPr>
          <w:rStyle w:val="Vnbnnidung2"/>
          <w:color w:val="000000"/>
          <w:sz w:val="26"/>
          <w:szCs w:val="26"/>
          <w:lang w:eastAsia="vi-VN"/>
        </w:rPr>
        <w:t>Trong các buổi/tiết dạy học trực tuyến, giáo viên thực hiện nhiều hoạt động phù hợp với đặc trưng bài học và đối tượng học sinh, có thể theo gợi ý sau:</w:t>
      </w:r>
    </w:p>
    <w:p w:rsidR="00F5099B" w:rsidRPr="006A1113" w:rsidRDefault="005C0506"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xml:space="preserve">- </w:t>
      </w:r>
      <w:r w:rsidR="00F5099B" w:rsidRPr="006A1113">
        <w:rPr>
          <w:rStyle w:val="Vnbnnidung2"/>
          <w:color w:val="000000"/>
          <w:sz w:val="26"/>
          <w:szCs w:val="26"/>
          <w:lang w:eastAsia="vi-VN"/>
        </w:rPr>
        <w:t>Giảng dạy kiến thức bài học.</w:t>
      </w:r>
    </w:p>
    <w:p w:rsidR="005C0506" w:rsidRPr="006A1113" w:rsidRDefault="005C0506" w:rsidP="009E4C7C">
      <w:pPr>
        <w:pStyle w:val="Vnbnnidung21"/>
        <w:shd w:val="clear" w:color="auto" w:fill="auto"/>
        <w:spacing w:after="60" w:line="240" w:lineRule="auto"/>
        <w:jc w:val="both"/>
        <w:rPr>
          <w:rStyle w:val="Vnbnnidung2"/>
          <w:color w:val="000000"/>
          <w:sz w:val="26"/>
          <w:szCs w:val="26"/>
          <w:lang w:eastAsia="vi-VN"/>
        </w:rPr>
      </w:pPr>
      <w:r w:rsidRPr="006A1113">
        <w:rPr>
          <w:rStyle w:val="Vnbnnidung2"/>
          <w:color w:val="000000"/>
          <w:sz w:val="26"/>
          <w:szCs w:val="26"/>
          <w:lang w:eastAsia="vi-VN"/>
        </w:rPr>
        <w:tab/>
        <w:t xml:space="preserve">- </w:t>
      </w:r>
      <w:r w:rsidR="00F5099B" w:rsidRPr="006A1113">
        <w:rPr>
          <w:rStyle w:val="Vnbnnidung2"/>
          <w:color w:val="000000"/>
          <w:sz w:val="26"/>
          <w:szCs w:val="26"/>
          <w:lang w:eastAsia="vi-VN"/>
        </w:rPr>
        <w:t>Giao nhiệm vụ học tập cho học sinh (những nội dung rèn luyện thêm, nội dung hướng dẫn học sinh tự học), thống nhất biện pháp hỗ trợ học sinh khi cần thiết.</w:t>
      </w:r>
    </w:p>
    <w:p w:rsidR="00F5099B" w:rsidRPr="006A1113" w:rsidRDefault="005C0506"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xml:space="preserve">- </w:t>
      </w:r>
      <w:r w:rsidR="00F5099B" w:rsidRPr="006A1113">
        <w:rPr>
          <w:rStyle w:val="Vnbnnidung2"/>
          <w:color w:val="000000"/>
          <w:sz w:val="26"/>
          <w:szCs w:val="26"/>
          <w:lang w:eastAsia="vi-VN"/>
        </w:rPr>
        <w:t xml:space="preserve">Kiểm tra, đánh giá kết quả học tập của học sinh. </w:t>
      </w:r>
      <w:r w:rsidRPr="006A1113">
        <w:rPr>
          <w:rStyle w:val="Vnbnnidung2"/>
          <w:color w:val="000000"/>
          <w:sz w:val="26"/>
          <w:szCs w:val="26"/>
          <w:lang w:eastAsia="vi-VN"/>
        </w:rPr>
        <w:t xml:space="preserve">Các tổ chuyên môn </w:t>
      </w:r>
      <w:r w:rsidR="00F5099B" w:rsidRPr="006A1113">
        <w:rPr>
          <w:rStyle w:val="Vnbnnidung2"/>
          <w:color w:val="000000"/>
          <w:sz w:val="26"/>
          <w:szCs w:val="26"/>
          <w:lang w:eastAsia="vi-VN"/>
        </w:rPr>
        <w:t xml:space="preserve">có thể đa dạng hóa hình thức bài kiểm tra, đánh giá (trắc nghiệm, tự luận, sản phẩm học tập...) thông qua dạy học trực tuyến. </w:t>
      </w:r>
      <w:r w:rsidRPr="006A1113">
        <w:rPr>
          <w:rStyle w:val="Vnbnnidung2"/>
          <w:color w:val="000000"/>
          <w:sz w:val="26"/>
          <w:szCs w:val="26"/>
          <w:lang w:eastAsia="vi-VN"/>
        </w:rPr>
        <w:t>V</w:t>
      </w:r>
      <w:r w:rsidR="00F5099B" w:rsidRPr="006A1113">
        <w:rPr>
          <w:rStyle w:val="Vnbnnidung2"/>
          <w:color w:val="000000"/>
          <w:sz w:val="26"/>
          <w:szCs w:val="26"/>
          <w:lang w:eastAsia="vi-VN"/>
        </w:rPr>
        <w:t>iệc kiểm tra, đánh giá phải phù hợp với điều kiện, năng lực của học sinh và tuân thủ nghiêm những quy định tại Thông tư số 22/2021/TT- BGDĐT, ngày 20/7/2021 của Bộ GDĐT (đối với lớp 6) và Thông tư số 58/2011/TT- BGDĐT, ngày 12/12/2011, Thông tư số 26/2020/TT-BGDĐT, ngày 26/8/2020 của Bộ GDĐT (đối với các lớp từ 7 đến 12). Khi kiểm tra, đánh giá trong dạy học trực tuyến cần lưu ý:</w:t>
      </w:r>
    </w:p>
    <w:p w:rsidR="00F5099B" w:rsidRPr="006A1113" w:rsidRDefault="005C0506" w:rsidP="009E4C7C">
      <w:pPr>
        <w:pStyle w:val="Vnbnnidung21"/>
        <w:shd w:val="clear" w:color="auto" w:fill="auto"/>
        <w:spacing w:after="60" w:line="240" w:lineRule="auto"/>
        <w:ind w:firstLine="720"/>
        <w:jc w:val="both"/>
        <w:rPr>
          <w:sz w:val="26"/>
          <w:szCs w:val="26"/>
        </w:rPr>
      </w:pPr>
      <w:r w:rsidRPr="006A1113">
        <w:rPr>
          <w:rStyle w:val="Vnbnnidung2"/>
          <w:color w:val="000000"/>
          <w:sz w:val="26"/>
          <w:szCs w:val="26"/>
          <w:lang w:eastAsia="vi-VN"/>
        </w:rPr>
        <w:t xml:space="preserve">+ </w:t>
      </w:r>
      <w:r w:rsidR="00F5099B" w:rsidRPr="006A1113">
        <w:rPr>
          <w:rStyle w:val="Vnbnnidung2"/>
          <w:color w:val="000000"/>
          <w:sz w:val="26"/>
          <w:szCs w:val="26"/>
          <w:lang w:eastAsia="vi-VN"/>
        </w:rPr>
        <w:t>Kiểm tra, đánh giá thường xuyên kết quả học tập trực tuyến của học sinh được thực hiện trong quá trình dạy học. Các hình thức kiểm tra, đánh giá thường xuyên trong dạy học trực tuyến được thực hiện theo quy định về kiểm tra, đánh giá thường xuyên của Bộ Giáo dục và Đào tạo.</w:t>
      </w:r>
    </w:p>
    <w:p w:rsidR="00F5099B" w:rsidRPr="006A1113" w:rsidRDefault="005C0506" w:rsidP="009E4C7C">
      <w:pPr>
        <w:pStyle w:val="Vnbnnidung21"/>
        <w:shd w:val="clear" w:color="auto" w:fill="auto"/>
        <w:spacing w:after="60" w:line="240" w:lineRule="auto"/>
        <w:ind w:firstLine="720"/>
        <w:jc w:val="both"/>
        <w:rPr>
          <w:sz w:val="26"/>
          <w:szCs w:val="26"/>
        </w:rPr>
      </w:pPr>
      <w:r w:rsidRPr="006A1113">
        <w:rPr>
          <w:rStyle w:val="Vnbnnidung2"/>
          <w:color w:val="000000"/>
          <w:sz w:val="26"/>
          <w:szCs w:val="26"/>
          <w:lang w:eastAsia="vi-VN"/>
        </w:rPr>
        <w:t xml:space="preserve">+ </w:t>
      </w:r>
      <w:r w:rsidR="00F5099B" w:rsidRPr="006A1113">
        <w:rPr>
          <w:rStyle w:val="Vnbnnidung2"/>
          <w:color w:val="000000"/>
          <w:sz w:val="26"/>
          <w:szCs w:val="26"/>
          <w:lang w:eastAsia="vi-VN"/>
        </w:rPr>
        <w:t>Kiểm tra, đánh giá định kỳ kết quả học tập trực tuyến của học sinh được thực hiện trực tiếp tại cơ sở giáo dục phổ thông theo quy định về kiểm tra, đánh giá định kỳ của Bộ Giáo dục và Đào tạo.</w:t>
      </w:r>
    </w:p>
    <w:p w:rsidR="00F5099B" w:rsidRPr="006A1113" w:rsidRDefault="005C0506" w:rsidP="009E4C7C">
      <w:pPr>
        <w:pStyle w:val="Vnbnnidung21"/>
        <w:shd w:val="clear" w:color="auto" w:fill="auto"/>
        <w:spacing w:after="60" w:line="240" w:lineRule="auto"/>
        <w:ind w:firstLine="720"/>
        <w:jc w:val="both"/>
        <w:rPr>
          <w:rStyle w:val="Vnbnnidung2"/>
          <w:color w:val="000000"/>
          <w:sz w:val="26"/>
          <w:szCs w:val="26"/>
          <w:lang w:eastAsia="vi-VN"/>
        </w:rPr>
      </w:pPr>
      <w:r w:rsidRPr="006A1113">
        <w:rPr>
          <w:rStyle w:val="Vnbnnidung2"/>
          <w:color w:val="000000"/>
          <w:sz w:val="26"/>
          <w:szCs w:val="26"/>
          <w:lang w:eastAsia="vi-VN"/>
        </w:rPr>
        <w:lastRenderedPageBreak/>
        <w:t xml:space="preserve">+ </w:t>
      </w:r>
      <w:r w:rsidR="00F5099B" w:rsidRPr="006A1113">
        <w:rPr>
          <w:rStyle w:val="Vnbnnidung2"/>
          <w:color w:val="000000"/>
          <w:sz w:val="26"/>
          <w:szCs w:val="26"/>
          <w:lang w:eastAsia="vi-VN"/>
        </w:rPr>
        <w:t>Trường hợp học sinh không thể đến cơ sở giáo dục phổ thông tại thời điểm kiểm tra, đánh giá định kỳ vì lý do bất khả kháng, việc tổ chức kiểm tra, đánh giá định kỳ được thực hiện bằng hình thức trực tuyến; người đứng đầu cơ sở giáo dục phổ thông quyết định lựa chọn hình thức kiểm tra, đánh giá định kỳ theo quy định của Bộ Giáo dục và Đào tạo, bảo đảm việc kiểm tra, đánh giá, chính xác, công bằng, khách quan, trung thực.</w:t>
      </w:r>
    </w:p>
    <w:p w:rsidR="0036444A" w:rsidRPr="006A1113" w:rsidRDefault="0036444A" w:rsidP="009E4C7C">
      <w:pPr>
        <w:pStyle w:val="Tiu11"/>
        <w:keepNext/>
        <w:keepLines/>
        <w:shd w:val="clear" w:color="auto" w:fill="auto"/>
        <w:tabs>
          <w:tab w:val="left" w:pos="1090"/>
        </w:tabs>
        <w:spacing w:before="0" w:after="60" w:line="240" w:lineRule="auto"/>
        <w:rPr>
          <w:rStyle w:val="Tiu1"/>
          <w:b/>
          <w:bCs/>
          <w:color w:val="000000"/>
          <w:sz w:val="26"/>
          <w:szCs w:val="26"/>
          <w:lang w:eastAsia="vi-VN"/>
        </w:rPr>
      </w:pPr>
      <w:bookmarkStart w:id="6" w:name="bookmark5"/>
      <w:r w:rsidRPr="006A1113">
        <w:rPr>
          <w:rStyle w:val="Tiu1"/>
          <w:b/>
          <w:bCs/>
          <w:color w:val="000000"/>
          <w:sz w:val="26"/>
          <w:szCs w:val="26"/>
          <w:lang w:eastAsia="vi-VN"/>
        </w:rPr>
        <w:t>4. Các hình thức dạy học trực tuyến</w:t>
      </w:r>
      <w:bookmarkEnd w:id="6"/>
    </w:p>
    <w:p w:rsidR="0036444A" w:rsidRPr="006A1113" w:rsidRDefault="0036444A" w:rsidP="009E4C7C">
      <w:pPr>
        <w:pStyle w:val="Vnbnnidung21"/>
        <w:shd w:val="clear" w:color="auto" w:fill="auto"/>
        <w:spacing w:after="60" w:line="240" w:lineRule="auto"/>
        <w:ind w:firstLine="760"/>
        <w:jc w:val="both"/>
        <w:rPr>
          <w:sz w:val="26"/>
          <w:szCs w:val="26"/>
        </w:rPr>
      </w:pPr>
      <w:r w:rsidRPr="006A1113">
        <w:rPr>
          <w:rStyle w:val="Vnbnnidung2"/>
          <w:color w:val="000000"/>
          <w:sz w:val="26"/>
          <w:szCs w:val="26"/>
          <w:lang w:eastAsia="vi-VN"/>
        </w:rPr>
        <w:t xml:space="preserve">Trước mắt giáo viên có thể chọn các hình thức </w:t>
      </w:r>
      <w:r w:rsidRPr="006A1113">
        <w:rPr>
          <w:rStyle w:val="Vnbnnidung2"/>
          <w:color w:val="000000"/>
          <w:sz w:val="26"/>
          <w:szCs w:val="26"/>
          <w:lang w:val="fr-FR" w:eastAsia="fr-FR"/>
        </w:rPr>
        <w:t>sau:</w:t>
      </w:r>
    </w:p>
    <w:p w:rsidR="0036444A" w:rsidRPr="006A1113" w:rsidRDefault="0036444A" w:rsidP="009E4C7C">
      <w:pPr>
        <w:pStyle w:val="Vnbnnidung21"/>
        <w:shd w:val="clear" w:color="auto" w:fill="auto"/>
        <w:spacing w:after="60" w:line="240" w:lineRule="auto"/>
        <w:ind w:firstLine="720"/>
        <w:jc w:val="both"/>
        <w:rPr>
          <w:sz w:val="26"/>
          <w:szCs w:val="26"/>
        </w:rPr>
      </w:pPr>
      <w:r w:rsidRPr="006A1113">
        <w:rPr>
          <w:rStyle w:val="Vnbnnidung2"/>
          <w:color w:val="000000"/>
          <w:sz w:val="26"/>
          <w:szCs w:val="26"/>
          <w:lang w:eastAsia="vi-VN"/>
        </w:rPr>
        <w:t xml:space="preserve">- Vận dụng phần mềm: </w:t>
      </w:r>
      <w:r w:rsidRPr="006A1113">
        <w:rPr>
          <w:rStyle w:val="Vnbnnidung2"/>
          <w:color w:val="000000"/>
          <w:sz w:val="26"/>
          <w:szCs w:val="26"/>
        </w:rPr>
        <w:t>Google Meet.</w:t>
      </w:r>
    </w:p>
    <w:p w:rsidR="0036444A" w:rsidRPr="006A1113" w:rsidRDefault="0036444A" w:rsidP="009E4C7C">
      <w:pPr>
        <w:pStyle w:val="Vnbnnidung21"/>
        <w:shd w:val="clear" w:color="auto" w:fill="auto"/>
        <w:spacing w:after="60" w:line="240" w:lineRule="auto"/>
        <w:jc w:val="both"/>
        <w:rPr>
          <w:rStyle w:val="Vnbnnidung2"/>
          <w:color w:val="000000"/>
          <w:sz w:val="26"/>
          <w:szCs w:val="26"/>
        </w:rPr>
      </w:pPr>
      <w:r w:rsidRPr="006A1113">
        <w:rPr>
          <w:rStyle w:val="Vnbnnidung2"/>
          <w:color w:val="000000"/>
          <w:sz w:val="26"/>
          <w:szCs w:val="26"/>
          <w:lang w:eastAsia="vi-VN"/>
        </w:rPr>
        <w:tab/>
        <w:t xml:space="preserve">- Vận dụng các trang mạng xã hội: </w:t>
      </w:r>
      <w:r w:rsidRPr="006A1113">
        <w:rPr>
          <w:rStyle w:val="Vnbnnidung2"/>
          <w:color w:val="000000"/>
          <w:sz w:val="26"/>
          <w:szCs w:val="26"/>
        </w:rPr>
        <w:t>Facebook, Zalo...</w:t>
      </w:r>
    </w:p>
    <w:p w:rsidR="0036444A" w:rsidRPr="006A1113" w:rsidRDefault="0036444A" w:rsidP="00D81682">
      <w:pPr>
        <w:pStyle w:val="Vnbnnidung21"/>
        <w:shd w:val="clear" w:color="auto" w:fill="auto"/>
        <w:spacing w:after="60" w:line="240" w:lineRule="auto"/>
        <w:ind w:firstLine="720"/>
        <w:jc w:val="both"/>
        <w:rPr>
          <w:sz w:val="26"/>
          <w:szCs w:val="26"/>
        </w:rPr>
      </w:pPr>
      <w:r w:rsidRPr="006A1113">
        <w:rPr>
          <w:rStyle w:val="Vnbnnidung2"/>
          <w:color w:val="000000"/>
          <w:sz w:val="26"/>
          <w:szCs w:val="26"/>
        </w:rPr>
        <w:t>Sau đó tùy tình hình nhà trường sẽ triển khai 1 số phần mềm khác như:</w:t>
      </w:r>
      <w:r w:rsidR="00AF4F1C" w:rsidRPr="006A1113">
        <w:rPr>
          <w:rStyle w:val="Vnbnnidung2"/>
          <w:color w:val="000000"/>
          <w:sz w:val="26"/>
          <w:szCs w:val="26"/>
        </w:rPr>
        <w:t xml:space="preserve"> </w:t>
      </w:r>
      <w:r w:rsidRPr="006A1113">
        <w:rPr>
          <w:rStyle w:val="Vnbnnidung2"/>
          <w:color w:val="000000"/>
          <w:sz w:val="26"/>
          <w:szCs w:val="26"/>
          <w:lang w:eastAsia="vi-VN"/>
        </w:rPr>
        <w:t xml:space="preserve">K12Online,  </w:t>
      </w:r>
      <w:r w:rsidRPr="006A1113">
        <w:rPr>
          <w:rStyle w:val="Vnbnnidung2"/>
          <w:color w:val="000000"/>
          <w:sz w:val="26"/>
          <w:szCs w:val="26"/>
        </w:rPr>
        <w:t>Zoom, …</w:t>
      </w:r>
      <w:r w:rsidR="00D81682">
        <w:rPr>
          <w:rStyle w:val="Vnbnnidung2"/>
          <w:color w:val="000000"/>
          <w:sz w:val="26"/>
          <w:szCs w:val="26"/>
        </w:rPr>
        <w:t xml:space="preserve"> </w:t>
      </w:r>
    </w:p>
    <w:p w:rsidR="00D14705" w:rsidRPr="006A1113" w:rsidRDefault="00D14705" w:rsidP="009E4C7C">
      <w:pPr>
        <w:pStyle w:val="Tiu11"/>
        <w:keepNext/>
        <w:keepLines/>
        <w:shd w:val="clear" w:color="auto" w:fill="auto"/>
        <w:tabs>
          <w:tab w:val="left" w:pos="1090"/>
        </w:tabs>
        <w:spacing w:before="0" w:after="60" w:line="240" w:lineRule="auto"/>
        <w:rPr>
          <w:color w:val="000000"/>
          <w:sz w:val="26"/>
          <w:szCs w:val="26"/>
          <w:shd w:val="clear" w:color="auto" w:fill="FFFFFF"/>
          <w:lang w:eastAsia="vi-VN"/>
        </w:rPr>
      </w:pPr>
      <w:bookmarkStart w:id="7" w:name="bookmark6"/>
      <w:r w:rsidRPr="006A1113">
        <w:rPr>
          <w:rStyle w:val="Tiu1"/>
          <w:b/>
          <w:bCs/>
          <w:color w:val="000000"/>
          <w:sz w:val="26"/>
          <w:szCs w:val="26"/>
          <w:lang w:eastAsia="vi-VN"/>
        </w:rPr>
        <w:t>5. Các phương án dạy học trực tuyến</w:t>
      </w:r>
      <w:bookmarkEnd w:id="7"/>
    </w:p>
    <w:p w:rsidR="00D14705" w:rsidRPr="006A1113" w:rsidRDefault="00D14705" w:rsidP="009E4C7C">
      <w:pPr>
        <w:pStyle w:val="Vnbnnidung21"/>
        <w:shd w:val="clear" w:color="auto" w:fill="auto"/>
        <w:spacing w:after="60" w:line="240" w:lineRule="auto"/>
        <w:ind w:firstLine="760"/>
        <w:jc w:val="both"/>
        <w:rPr>
          <w:sz w:val="26"/>
          <w:szCs w:val="26"/>
        </w:rPr>
      </w:pPr>
      <w:r w:rsidRPr="006A1113">
        <w:rPr>
          <w:rStyle w:val="Vnbnnidung2"/>
          <w:color w:val="000000"/>
          <w:sz w:val="26"/>
          <w:szCs w:val="26"/>
          <w:lang w:eastAsia="vi-VN"/>
        </w:rPr>
        <w:t>Căn cứ vào tình hình thực tế và mức độ diễn biến của dịch Covid-19, nhà trường sẽ triển khai thực hiện 1 trong 3 phương án dạy học trực tuyến như sau:</w:t>
      </w:r>
    </w:p>
    <w:p w:rsidR="00D14705" w:rsidRPr="006A1113" w:rsidRDefault="009E4C7C" w:rsidP="009E4C7C">
      <w:pPr>
        <w:pStyle w:val="Vnbnnidung40"/>
        <w:shd w:val="clear" w:color="auto" w:fill="auto"/>
        <w:spacing w:before="0" w:after="60" w:line="240" w:lineRule="auto"/>
        <w:ind w:firstLine="720"/>
        <w:rPr>
          <w:i w:val="0"/>
          <w:sz w:val="26"/>
          <w:szCs w:val="26"/>
        </w:rPr>
      </w:pPr>
      <w:r w:rsidRPr="006A1113">
        <w:rPr>
          <w:rStyle w:val="Vnbnnidung4"/>
          <w:iCs/>
          <w:color w:val="000000"/>
          <w:sz w:val="26"/>
          <w:szCs w:val="26"/>
          <w:lang w:eastAsia="vi-VN"/>
        </w:rPr>
        <w:t xml:space="preserve">5.1. </w:t>
      </w:r>
      <w:r w:rsidR="00D14705" w:rsidRPr="006A1113">
        <w:rPr>
          <w:rStyle w:val="Vnbnnidung4"/>
          <w:iCs/>
          <w:color w:val="000000"/>
          <w:sz w:val="26"/>
          <w:szCs w:val="26"/>
          <w:lang w:eastAsia="vi-VN"/>
        </w:rPr>
        <w:t>Phương án 1: Dạy học trực tuyến hỗ trợ dạy học trực tiếp</w:t>
      </w:r>
    </w:p>
    <w:p w:rsidR="00D14705" w:rsidRPr="006A1113" w:rsidRDefault="00D14705"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Phương án này áp dụng khi địa phương trong vùng bình thường mới (vùng xanh), học sinh đi học bình thường nhưng phải thực hiện phòng chống dịch theo quy định.</w:t>
      </w:r>
    </w:p>
    <w:p w:rsidR="00D81682" w:rsidRDefault="00D14705" w:rsidP="009E4C7C">
      <w:pPr>
        <w:pStyle w:val="Vnbnnidung21"/>
        <w:shd w:val="clear" w:color="auto" w:fill="auto"/>
        <w:spacing w:after="60" w:line="240" w:lineRule="auto"/>
        <w:jc w:val="both"/>
        <w:rPr>
          <w:rStyle w:val="Vnbnnidung2"/>
          <w:color w:val="000000"/>
          <w:sz w:val="26"/>
          <w:szCs w:val="26"/>
          <w:lang w:eastAsia="vi-VN"/>
        </w:rPr>
      </w:pPr>
      <w:r w:rsidRPr="006A1113">
        <w:rPr>
          <w:rStyle w:val="Vnbnnidung2"/>
          <w:color w:val="000000"/>
          <w:sz w:val="26"/>
          <w:szCs w:val="26"/>
          <w:lang w:eastAsia="vi-VN"/>
        </w:rPr>
        <w:tab/>
        <w:t xml:space="preserve">- Tiến hành dạy học trực tuyến trên các hệ thống, phần mềm công nghệ thông tin để hỗ trợ cho việc dạy học trực tiếp. </w:t>
      </w:r>
    </w:p>
    <w:p w:rsidR="00D14705" w:rsidRPr="006A1113" w:rsidRDefault="00D14705"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Đối với học sinh không có điều kiện học trực tuyến, giáo viên phát tài liệu, giao bài, hướng dẫn và sửa bài cho học sinh.</w:t>
      </w:r>
    </w:p>
    <w:p w:rsidR="00D14705" w:rsidRPr="006A1113" w:rsidRDefault="00D14705" w:rsidP="009E4C7C">
      <w:pPr>
        <w:pStyle w:val="Vnbnnidung40"/>
        <w:shd w:val="clear" w:color="auto" w:fill="auto"/>
        <w:spacing w:before="0" w:after="60" w:line="240" w:lineRule="auto"/>
        <w:rPr>
          <w:i w:val="0"/>
          <w:sz w:val="26"/>
          <w:szCs w:val="26"/>
        </w:rPr>
      </w:pPr>
      <w:r w:rsidRPr="006A1113">
        <w:rPr>
          <w:rStyle w:val="Vnbnnidung4"/>
          <w:iCs/>
          <w:color w:val="000000"/>
          <w:sz w:val="26"/>
          <w:szCs w:val="26"/>
          <w:lang w:eastAsia="vi-VN"/>
        </w:rPr>
        <w:tab/>
      </w:r>
      <w:r w:rsidR="009E4C7C" w:rsidRPr="006A1113">
        <w:rPr>
          <w:rStyle w:val="Vnbnnidung4"/>
          <w:iCs/>
          <w:color w:val="000000"/>
          <w:sz w:val="26"/>
          <w:szCs w:val="26"/>
          <w:lang w:eastAsia="vi-VN"/>
        </w:rPr>
        <w:t xml:space="preserve">5.2. </w:t>
      </w:r>
      <w:r w:rsidRPr="006A1113">
        <w:rPr>
          <w:rStyle w:val="Vnbnnidung4"/>
          <w:iCs/>
          <w:color w:val="000000"/>
          <w:sz w:val="26"/>
          <w:szCs w:val="26"/>
          <w:lang w:eastAsia="vi-VN"/>
        </w:rPr>
        <w:t>Phương án 2: Dạy học trực tuyến thay thế một phần dạy học trực tiếp</w:t>
      </w:r>
    </w:p>
    <w:p w:rsidR="00D14705" w:rsidRPr="006A1113" w:rsidRDefault="00D14705"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Phương án này áp dụng khi địa phương trong vùng nguy cơ (vùng vàng), có những thời điểm học sinh phải nghỉ học ở trường để phòng chống dịch và đến trường nhưng phải thực hiện phòng chống dịch theo quy định.</w:t>
      </w:r>
    </w:p>
    <w:p w:rsidR="00D14705" w:rsidRPr="006A1113" w:rsidRDefault="00D14705"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xml:space="preserve">- Giáo viên chọn những nội dung cốt lõi, những môn học phù hợp nhất để dạy học trực tiếp; thực hiện dạy học trực tuyến đối với những nội dung, kiến thức còn lại kết hợp với việc phát tài liệu </w:t>
      </w:r>
      <w:r w:rsidR="009E4C7C" w:rsidRPr="006A1113">
        <w:rPr>
          <w:rStyle w:val="Vnbnnidung2"/>
          <w:color w:val="000000"/>
          <w:sz w:val="26"/>
          <w:szCs w:val="26"/>
        </w:rPr>
        <w:t xml:space="preserve">(photo, email, zalo, </w:t>
      </w:r>
      <w:r w:rsidR="004C08E4" w:rsidRPr="006A1113">
        <w:rPr>
          <w:rStyle w:val="Vnbnnidung2"/>
          <w:color w:val="000000"/>
          <w:sz w:val="26"/>
          <w:szCs w:val="26"/>
        </w:rPr>
        <w:t>website,…</w:t>
      </w:r>
      <w:r w:rsidRPr="006A1113">
        <w:rPr>
          <w:rStyle w:val="Vnbnnidung2"/>
          <w:color w:val="000000"/>
          <w:sz w:val="26"/>
          <w:szCs w:val="26"/>
        </w:rPr>
        <w:t xml:space="preserve">), </w:t>
      </w:r>
      <w:r w:rsidRPr="006A1113">
        <w:rPr>
          <w:rStyle w:val="Vnbnnidung2"/>
          <w:color w:val="000000"/>
          <w:sz w:val="26"/>
          <w:szCs w:val="26"/>
          <w:lang w:eastAsia="vi-VN"/>
        </w:rPr>
        <w:t>giao bài, hướng dẫn và sửa bài cho học sinh; đồng thời giao cho học sinh một số nội dung tự học ở nhà và ôn tập lại các nội dung này khi học sinh trở lại trường học tập.</w:t>
      </w:r>
    </w:p>
    <w:p w:rsidR="00D14705" w:rsidRPr="006A1113" w:rsidRDefault="00D14705"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xml:space="preserve">- Trong tài liệu gửi cho học sinh, giáo viên bộ môn phải ghi cụ thể số điện thoại, </w:t>
      </w:r>
      <w:r w:rsidRPr="006A1113">
        <w:rPr>
          <w:rStyle w:val="Vnbnnidung2"/>
          <w:color w:val="000000"/>
          <w:sz w:val="26"/>
          <w:szCs w:val="26"/>
        </w:rPr>
        <w:t xml:space="preserve">email </w:t>
      </w:r>
      <w:r w:rsidRPr="006A1113">
        <w:rPr>
          <w:rStyle w:val="Vnbnnidung2"/>
          <w:color w:val="000000"/>
          <w:sz w:val="26"/>
          <w:szCs w:val="26"/>
          <w:lang w:eastAsia="vi-VN"/>
        </w:rPr>
        <w:t>hoặc hình thức liên lạc phù hợp nhất để học sinh liên hệ, trao đổi khi cần thiết.</w:t>
      </w:r>
    </w:p>
    <w:p w:rsidR="00D14705" w:rsidRPr="006A1113" w:rsidRDefault="009E4C7C" w:rsidP="009E4C7C">
      <w:pPr>
        <w:pStyle w:val="Vnbnnidung40"/>
        <w:shd w:val="clear" w:color="auto" w:fill="auto"/>
        <w:spacing w:before="0" w:after="60" w:line="240" w:lineRule="auto"/>
        <w:ind w:firstLine="720"/>
        <w:rPr>
          <w:i w:val="0"/>
          <w:sz w:val="26"/>
          <w:szCs w:val="26"/>
        </w:rPr>
      </w:pPr>
      <w:r w:rsidRPr="006A1113">
        <w:rPr>
          <w:rStyle w:val="Vnbnnidung4"/>
          <w:iCs/>
          <w:color w:val="000000"/>
          <w:sz w:val="26"/>
          <w:szCs w:val="26"/>
          <w:lang w:eastAsia="vi-VN"/>
        </w:rPr>
        <w:t>5.3.</w:t>
      </w:r>
      <w:r w:rsidR="00D14705" w:rsidRPr="006A1113">
        <w:rPr>
          <w:rStyle w:val="Vnbnnidung4"/>
          <w:iCs/>
          <w:color w:val="000000"/>
          <w:sz w:val="26"/>
          <w:szCs w:val="26"/>
          <w:lang w:eastAsia="vi-VN"/>
        </w:rPr>
        <w:t>Phương án 3: Dạy học trực tuyến thay thế hoàn toàn dạy học trực tiếp</w:t>
      </w:r>
      <w:r w:rsidRPr="006A1113">
        <w:rPr>
          <w:rStyle w:val="Vnbnnidung4"/>
          <w:iCs/>
          <w:color w:val="000000"/>
          <w:sz w:val="26"/>
          <w:szCs w:val="26"/>
          <w:lang w:eastAsia="vi-VN"/>
        </w:rPr>
        <w:t xml:space="preserve"> </w:t>
      </w:r>
    </w:p>
    <w:p w:rsidR="00D14705" w:rsidRPr="006A1113" w:rsidRDefault="00D14705"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Phương án này áp dụng khi địa phương trong vùng nguy cơ cao (vùng cam) và nguy cơ rất cao (vùng đỏ) phải thực hiện giãn cách xã hội; học sinh phải nghỉ học để phòng chống dịch Covid.</w:t>
      </w:r>
    </w:p>
    <w:p w:rsidR="00D14705" w:rsidRPr="006A1113" w:rsidRDefault="00D14705"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xml:space="preserve">- Giáo viên thực hiện dạy học trực tuyến đối với tất cả các nội dung kiến thức; chỉ đạo giáo viên bộ môn kết hợp với giáo viên chủ nhiệm biên soạn, phát tài liệu </w:t>
      </w:r>
      <w:r w:rsidRPr="006A1113">
        <w:rPr>
          <w:rStyle w:val="Vnbnnidung2"/>
          <w:color w:val="000000"/>
          <w:sz w:val="26"/>
          <w:szCs w:val="26"/>
        </w:rPr>
        <w:t>(photo, email, zalo</w:t>
      </w:r>
      <w:r w:rsidR="0072506F">
        <w:rPr>
          <w:rStyle w:val="Vnbnnidung2"/>
          <w:color w:val="000000"/>
          <w:sz w:val="26"/>
          <w:szCs w:val="26"/>
        </w:rPr>
        <w:t xml:space="preserve">, </w:t>
      </w:r>
      <w:r w:rsidR="0072506F" w:rsidRPr="0072506F">
        <w:rPr>
          <w:rStyle w:val="Vnbnnidung2"/>
          <w:color w:val="000000"/>
          <w:sz w:val="26"/>
          <w:szCs w:val="26"/>
        </w:rPr>
        <w:t>w</w:t>
      </w:r>
      <w:r w:rsidR="0072506F">
        <w:rPr>
          <w:rStyle w:val="Vnbnnidung2"/>
          <w:color w:val="000000"/>
          <w:sz w:val="26"/>
          <w:szCs w:val="26"/>
        </w:rPr>
        <w:t>ebsite,</w:t>
      </w:r>
      <w:r w:rsidRPr="006A1113">
        <w:rPr>
          <w:rStyle w:val="Vnbnnidung2"/>
          <w:color w:val="000000"/>
          <w:sz w:val="26"/>
          <w:szCs w:val="26"/>
        </w:rPr>
        <w:t xml:space="preserve">...), </w:t>
      </w:r>
      <w:r w:rsidRPr="006A1113">
        <w:rPr>
          <w:rStyle w:val="Vnbnnidung2"/>
          <w:color w:val="000000"/>
          <w:sz w:val="26"/>
          <w:szCs w:val="26"/>
          <w:lang w:eastAsia="vi-VN"/>
        </w:rPr>
        <w:t xml:space="preserve">giao bài, hướng dẫn và sửa bài cho học sinh, đặc biệt phải thực hiện việc chuyển tài liệu học tập </w:t>
      </w:r>
      <w:r w:rsidRPr="006A1113">
        <w:rPr>
          <w:rStyle w:val="Vnbnnidung2"/>
          <w:color w:val="000000"/>
          <w:sz w:val="26"/>
          <w:szCs w:val="26"/>
        </w:rPr>
        <w:t xml:space="preserve">cho </w:t>
      </w:r>
      <w:r w:rsidRPr="006A1113">
        <w:rPr>
          <w:rStyle w:val="Vnbnnidung2"/>
          <w:color w:val="000000"/>
          <w:sz w:val="26"/>
          <w:szCs w:val="26"/>
          <w:lang w:eastAsia="vi-VN"/>
        </w:rPr>
        <w:t>đối tượng học sinh không có điều kiện tham gia học trực tuyến; hướng dẫn học sinh khai thác kiến thứ</w:t>
      </w:r>
      <w:r w:rsidR="004C08E4" w:rsidRPr="006A1113">
        <w:rPr>
          <w:rStyle w:val="Vnbnnidung2"/>
          <w:color w:val="000000"/>
          <w:sz w:val="26"/>
          <w:szCs w:val="26"/>
          <w:lang w:eastAsia="vi-VN"/>
        </w:rPr>
        <w:t>c qua các bà</w:t>
      </w:r>
      <w:r w:rsidRPr="006A1113">
        <w:rPr>
          <w:rStyle w:val="Vnbnnidung2"/>
          <w:color w:val="000000"/>
          <w:sz w:val="26"/>
          <w:szCs w:val="26"/>
          <w:lang w:eastAsia="vi-VN"/>
        </w:rPr>
        <w:t xml:space="preserve">i học được thực hiện trên các kênh truyền </w:t>
      </w:r>
      <w:r w:rsidRPr="006A1113">
        <w:rPr>
          <w:rStyle w:val="Vnbnnidung2"/>
          <w:color w:val="000000"/>
          <w:sz w:val="26"/>
          <w:szCs w:val="26"/>
          <w:lang w:eastAsia="vi-VN"/>
        </w:rPr>
        <w:lastRenderedPageBreak/>
        <w:t xml:space="preserve">hình, </w:t>
      </w:r>
      <w:r w:rsidRPr="006A1113">
        <w:rPr>
          <w:rStyle w:val="Vnbnnidung2"/>
          <w:color w:val="000000"/>
          <w:sz w:val="26"/>
          <w:szCs w:val="26"/>
        </w:rPr>
        <w:t xml:space="preserve">website </w:t>
      </w:r>
      <w:r w:rsidRPr="006A1113">
        <w:rPr>
          <w:rStyle w:val="Vnbnnidung2"/>
          <w:color w:val="000000"/>
          <w:sz w:val="26"/>
          <w:szCs w:val="26"/>
          <w:lang w:eastAsia="vi-VN"/>
        </w:rPr>
        <w:t>của Bộ GDĐT...</w:t>
      </w:r>
    </w:p>
    <w:p w:rsidR="00D14705" w:rsidRPr="006A1113" w:rsidRDefault="00D14705" w:rsidP="009E4C7C">
      <w:pPr>
        <w:pStyle w:val="Vnbnnidung21"/>
        <w:shd w:val="clear" w:color="auto" w:fill="auto"/>
        <w:spacing w:after="60" w:line="240" w:lineRule="auto"/>
        <w:jc w:val="both"/>
        <w:rPr>
          <w:sz w:val="26"/>
          <w:szCs w:val="26"/>
        </w:rPr>
      </w:pPr>
      <w:r w:rsidRPr="006A1113">
        <w:rPr>
          <w:rStyle w:val="Vnbnnidung2"/>
          <w:color w:val="000000"/>
          <w:sz w:val="26"/>
          <w:szCs w:val="26"/>
          <w:lang w:eastAsia="vi-VN"/>
        </w:rPr>
        <w:tab/>
        <w:t xml:space="preserve">- Trong tài liệu gửi cho học sinh, giáo viên bộ môn phải ghi cụ thể số điện thoại, </w:t>
      </w:r>
      <w:r w:rsidRPr="006A1113">
        <w:rPr>
          <w:rStyle w:val="Vnbnnidung2"/>
          <w:color w:val="000000"/>
          <w:sz w:val="26"/>
          <w:szCs w:val="26"/>
        </w:rPr>
        <w:t xml:space="preserve">email </w:t>
      </w:r>
      <w:r w:rsidRPr="006A1113">
        <w:rPr>
          <w:rStyle w:val="Vnbnnidung2"/>
          <w:color w:val="000000"/>
          <w:sz w:val="26"/>
          <w:szCs w:val="26"/>
          <w:lang w:eastAsia="vi-VN"/>
        </w:rPr>
        <w:t>hoặc hình thức liên lạc phù hợp nhất để học sinh liên hệ, trao đổi khi cần thiết.</w:t>
      </w:r>
    </w:p>
    <w:p w:rsidR="00D14705" w:rsidRPr="006A1113" w:rsidRDefault="00D14705" w:rsidP="009E4C7C">
      <w:pPr>
        <w:pStyle w:val="Vnbnnidung21"/>
        <w:shd w:val="clear" w:color="auto" w:fill="auto"/>
        <w:spacing w:after="60" w:line="240" w:lineRule="auto"/>
        <w:jc w:val="both"/>
        <w:rPr>
          <w:rStyle w:val="Vnbnnidung2"/>
          <w:color w:val="000000"/>
          <w:sz w:val="26"/>
          <w:szCs w:val="26"/>
          <w:lang w:eastAsia="vi-VN"/>
        </w:rPr>
      </w:pPr>
      <w:r w:rsidRPr="006A1113">
        <w:rPr>
          <w:rStyle w:val="Vnbnnidung2"/>
          <w:color w:val="000000"/>
          <w:sz w:val="26"/>
          <w:szCs w:val="26"/>
          <w:lang w:eastAsia="vi-VN"/>
        </w:rPr>
        <w:tab/>
        <w:t xml:space="preserve">- Khi học sinh trở lại trường học tập, </w:t>
      </w:r>
      <w:r w:rsidR="0072506F">
        <w:rPr>
          <w:rStyle w:val="Vnbnnidung2"/>
          <w:color w:val="000000"/>
          <w:sz w:val="26"/>
          <w:szCs w:val="26"/>
          <w:lang w:eastAsia="vi-VN"/>
        </w:rPr>
        <w:t>nh</w:t>
      </w:r>
      <w:r w:rsidR="0072506F" w:rsidRPr="0072506F">
        <w:rPr>
          <w:rStyle w:val="Vnbnnidung2"/>
          <w:color w:val="000000"/>
          <w:sz w:val="26"/>
          <w:szCs w:val="26"/>
          <w:lang w:eastAsia="vi-VN"/>
        </w:rPr>
        <w:t>à</w:t>
      </w:r>
      <w:r w:rsidR="0072506F">
        <w:rPr>
          <w:rStyle w:val="Vnbnnidung2"/>
          <w:color w:val="000000"/>
          <w:sz w:val="26"/>
          <w:szCs w:val="26"/>
          <w:lang w:eastAsia="vi-VN"/>
        </w:rPr>
        <w:t xml:space="preserve"> trư</w:t>
      </w:r>
      <w:r w:rsidR="0072506F" w:rsidRPr="0072506F">
        <w:rPr>
          <w:rStyle w:val="Vnbnnidung2"/>
          <w:color w:val="000000"/>
          <w:sz w:val="26"/>
          <w:szCs w:val="26"/>
          <w:lang w:eastAsia="vi-VN"/>
        </w:rPr>
        <w:t>ờn</w:t>
      </w:r>
      <w:r w:rsidR="0072506F">
        <w:rPr>
          <w:rStyle w:val="Vnbnnidung2"/>
          <w:color w:val="000000"/>
          <w:sz w:val="26"/>
          <w:szCs w:val="26"/>
          <w:lang w:eastAsia="vi-VN"/>
        </w:rPr>
        <w:t xml:space="preserve">g </w:t>
      </w:r>
      <w:r w:rsidRPr="006A1113">
        <w:rPr>
          <w:rStyle w:val="Vnbnnidung2"/>
          <w:color w:val="000000"/>
          <w:sz w:val="26"/>
          <w:szCs w:val="26"/>
          <w:lang w:eastAsia="vi-VN"/>
        </w:rPr>
        <w:t>tổ chức kiểm tra mức độ nắm kiến thức của học sinh; căn cứ vào điều kiện vật chất, nhân sự, tận dụng tối đa phòng học, hội trường... để bố trí tăng cường số tiết dạy học nhằm bổ sung kiến thức các bài đã dạy trực tuyến hoặc để dạy kiến thức các môn học chưa thực hiện dạy học trực tuyến trước đó; đồng thời thực hiện đánh giá kết quả học tập theo quy định.</w:t>
      </w:r>
    </w:p>
    <w:p w:rsidR="009E4C7C" w:rsidRPr="006A1113" w:rsidRDefault="009E4C7C" w:rsidP="009E4C7C">
      <w:pPr>
        <w:pStyle w:val="Tiu11"/>
        <w:keepNext/>
        <w:keepLines/>
        <w:shd w:val="clear" w:color="auto" w:fill="auto"/>
        <w:spacing w:before="0" w:after="60" w:line="240" w:lineRule="auto"/>
        <w:rPr>
          <w:rStyle w:val="Tiu1"/>
          <w:b/>
          <w:bCs/>
          <w:color w:val="000000"/>
          <w:sz w:val="26"/>
          <w:szCs w:val="26"/>
          <w:lang w:eastAsia="vi-VN"/>
        </w:rPr>
      </w:pPr>
      <w:r w:rsidRPr="006A1113">
        <w:rPr>
          <w:sz w:val="26"/>
          <w:szCs w:val="26"/>
        </w:rPr>
        <w:t>6.</w:t>
      </w:r>
      <w:bookmarkStart w:id="8" w:name="bookmark7"/>
      <w:r w:rsidRPr="006A1113">
        <w:rPr>
          <w:rStyle w:val="Tiu1"/>
          <w:b/>
          <w:bCs/>
          <w:color w:val="000000"/>
          <w:sz w:val="26"/>
          <w:szCs w:val="26"/>
          <w:lang w:eastAsia="vi-VN"/>
        </w:rPr>
        <w:t>Tổ chức thực hiện</w:t>
      </w:r>
      <w:bookmarkEnd w:id="8"/>
      <w:r w:rsidR="004C08E4" w:rsidRPr="006A1113">
        <w:rPr>
          <w:rStyle w:val="Tiu1"/>
          <w:b/>
          <w:bCs/>
          <w:color w:val="000000"/>
          <w:sz w:val="26"/>
          <w:szCs w:val="26"/>
          <w:lang w:eastAsia="vi-VN"/>
        </w:rPr>
        <w:t xml:space="preserve"> theo Phương án 3</w:t>
      </w:r>
    </w:p>
    <w:p w:rsidR="009E4C7C" w:rsidRDefault="004C08E4" w:rsidP="004C08E4">
      <w:pPr>
        <w:pStyle w:val="Vnbnnidung40"/>
        <w:shd w:val="clear" w:color="auto" w:fill="auto"/>
        <w:spacing w:before="0" w:after="60" w:line="240" w:lineRule="auto"/>
        <w:rPr>
          <w:rStyle w:val="Vnbnnidung4"/>
          <w:iCs/>
          <w:color w:val="000000"/>
          <w:sz w:val="26"/>
          <w:szCs w:val="26"/>
          <w:lang w:eastAsia="vi-VN"/>
        </w:rPr>
      </w:pPr>
      <w:r w:rsidRPr="006A1113">
        <w:rPr>
          <w:rStyle w:val="Vnbnnidung4"/>
          <w:bCs/>
          <w:color w:val="000000"/>
          <w:sz w:val="26"/>
          <w:szCs w:val="26"/>
          <w:lang w:eastAsia="vi-VN"/>
        </w:rPr>
        <w:t xml:space="preserve">6.1. </w:t>
      </w:r>
      <w:r w:rsidRPr="006A1113">
        <w:rPr>
          <w:rStyle w:val="Vnbnnidung4"/>
          <w:iCs/>
          <w:color w:val="000000"/>
          <w:sz w:val="26"/>
          <w:szCs w:val="26"/>
          <w:lang w:eastAsia="vi-VN"/>
        </w:rPr>
        <w:t>Nhà trường</w:t>
      </w:r>
    </w:p>
    <w:p w:rsidR="00C744B1" w:rsidRDefault="00C744B1" w:rsidP="00C9193A">
      <w:pPr>
        <w:pStyle w:val="Vnbnnidung21"/>
        <w:shd w:val="clear" w:color="auto" w:fill="auto"/>
        <w:spacing w:after="60" w:line="240" w:lineRule="auto"/>
        <w:ind w:firstLine="780"/>
        <w:jc w:val="both"/>
        <w:rPr>
          <w:rStyle w:val="Vnbnnidung2"/>
          <w:b/>
          <w:color w:val="000000"/>
          <w:sz w:val="26"/>
          <w:szCs w:val="26"/>
          <w:lang w:eastAsia="vi-VN"/>
        </w:rPr>
      </w:pPr>
      <w:r w:rsidRPr="00CC59F2">
        <w:rPr>
          <w:rStyle w:val="Vnbnnidung2"/>
          <w:b/>
          <w:color w:val="000000"/>
          <w:sz w:val="26"/>
          <w:szCs w:val="26"/>
          <w:lang w:eastAsia="vi-VN"/>
        </w:rPr>
        <w:t xml:space="preserve">* </w:t>
      </w:r>
      <w:r w:rsidR="00C9193A" w:rsidRPr="00CC59F2">
        <w:rPr>
          <w:rStyle w:val="Vnbnnidung2"/>
          <w:b/>
          <w:color w:val="000000"/>
          <w:sz w:val="26"/>
          <w:szCs w:val="26"/>
          <w:lang w:eastAsia="vi-VN"/>
        </w:rPr>
        <w:t>Hiệu trưởng</w:t>
      </w:r>
      <w:r w:rsidRPr="00CC59F2">
        <w:rPr>
          <w:rStyle w:val="Vnbnnidung2"/>
          <w:b/>
          <w:color w:val="000000"/>
          <w:sz w:val="26"/>
          <w:szCs w:val="26"/>
          <w:lang w:eastAsia="vi-VN"/>
        </w:rPr>
        <w:t>:</w:t>
      </w:r>
    </w:p>
    <w:p w:rsidR="003C4777" w:rsidRDefault="00CC59F2" w:rsidP="00C9193A">
      <w:pPr>
        <w:pStyle w:val="Vnbnnidung21"/>
        <w:shd w:val="clear" w:color="auto" w:fill="auto"/>
        <w:spacing w:after="60" w:line="240" w:lineRule="auto"/>
        <w:ind w:firstLine="780"/>
        <w:jc w:val="both"/>
        <w:rPr>
          <w:rStyle w:val="Vnbnnidung2"/>
          <w:color w:val="000000"/>
          <w:sz w:val="26"/>
          <w:szCs w:val="26"/>
          <w:lang w:eastAsia="vi-VN"/>
        </w:rPr>
      </w:pPr>
      <w:r w:rsidRPr="00CC59F2">
        <w:rPr>
          <w:rStyle w:val="Vnbnnidung2"/>
          <w:color w:val="000000"/>
          <w:sz w:val="26"/>
          <w:szCs w:val="26"/>
          <w:lang w:eastAsia="vi-VN"/>
        </w:rPr>
        <w:t>- Ban hành Quyết định thành lập Ban chỉ đạo dạy học trực tuyến</w:t>
      </w:r>
      <w:r w:rsidR="003C4777">
        <w:rPr>
          <w:rStyle w:val="Vnbnnidung2"/>
          <w:color w:val="000000"/>
          <w:sz w:val="26"/>
          <w:szCs w:val="26"/>
          <w:lang w:eastAsia="vi-VN"/>
        </w:rPr>
        <w:t xml:space="preserve"> v</w:t>
      </w:r>
      <w:r w:rsidR="003C4777" w:rsidRPr="003C4777">
        <w:rPr>
          <w:rStyle w:val="Vnbnnidung2"/>
          <w:color w:val="000000"/>
          <w:sz w:val="26"/>
          <w:szCs w:val="26"/>
          <w:lang w:eastAsia="vi-VN"/>
        </w:rPr>
        <w:t>à</w:t>
      </w:r>
      <w:r w:rsidR="003C4777">
        <w:rPr>
          <w:rStyle w:val="Vnbnnidung2"/>
          <w:color w:val="000000"/>
          <w:sz w:val="26"/>
          <w:szCs w:val="26"/>
          <w:lang w:eastAsia="vi-VN"/>
        </w:rPr>
        <w:t xml:space="preserve"> ph</w:t>
      </w:r>
      <w:r w:rsidR="003C4777" w:rsidRPr="003C4777">
        <w:rPr>
          <w:rStyle w:val="Vnbnnidung2"/>
          <w:color w:val="000000"/>
          <w:sz w:val="26"/>
          <w:szCs w:val="26"/>
          <w:lang w:eastAsia="vi-VN"/>
        </w:rPr>
        <w:t>â</w:t>
      </w:r>
      <w:r w:rsidR="003C4777">
        <w:rPr>
          <w:rStyle w:val="Vnbnnidung2"/>
          <w:color w:val="000000"/>
          <w:sz w:val="26"/>
          <w:szCs w:val="26"/>
          <w:lang w:eastAsia="vi-VN"/>
        </w:rPr>
        <w:t>n c</w:t>
      </w:r>
      <w:r w:rsidR="003C4777" w:rsidRPr="003C4777">
        <w:rPr>
          <w:rStyle w:val="Vnbnnidung2"/>
          <w:color w:val="000000"/>
          <w:sz w:val="26"/>
          <w:szCs w:val="26"/>
          <w:lang w:eastAsia="vi-VN"/>
        </w:rPr>
        <w:t>ô</w:t>
      </w:r>
      <w:r w:rsidR="003C4777">
        <w:rPr>
          <w:rStyle w:val="Vnbnnidung2"/>
          <w:color w:val="000000"/>
          <w:sz w:val="26"/>
          <w:szCs w:val="26"/>
          <w:lang w:eastAsia="vi-VN"/>
        </w:rPr>
        <w:t>ng nhi</w:t>
      </w:r>
      <w:r w:rsidR="003C4777" w:rsidRPr="003C4777">
        <w:rPr>
          <w:rStyle w:val="Vnbnnidung2"/>
          <w:color w:val="000000"/>
          <w:sz w:val="26"/>
          <w:szCs w:val="26"/>
          <w:lang w:eastAsia="vi-VN"/>
        </w:rPr>
        <w:t>ệm</w:t>
      </w:r>
      <w:r w:rsidR="003C4777">
        <w:rPr>
          <w:rStyle w:val="Vnbnnidung2"/>
          <w:color w:val="000000"/>
          <w:sz w:val="26"/>
          <w:szCs w:val="26"/>
          <w:lang w:eastAsia="vi-VN"/>
        </w:rPr>
        <w:t xml:space="preserve"> v</w:t>
      </w:r>
      <w:r w:rsidR="003C4777" w:rsidRPr="003C4777">
        <w:rPr>
          <w:rStyle w:val="Vnbnnidung2"/>
          <w:color w:val="000000"/>
          <w:sz w:val="26"/>
          <w:szCs w:val="26"/>
          <w:lang w:eastAsia="vi-VN"/>
        </w:rPr>
        <w:t>ụ</w:t>
      </w:r>
    </w:p>
    <w:p w:rsidR="00C9193A" w:rsidRDefault="00C744B1" w:rsidP="00C9193A">
      <w:pPr>
        <w:pStyle w:val="Vnbnnidung21"/>
        <w:shd w:val="clear" w:color="auto" w:fill="auto"/>
        <w:spacing w:after="60" w:line="240" w:lineRule="auto"/>
        <w:ind w:firstLine="780"/>
        <w:jc w:val="both"/>
        <w:rPr>
          <w:rStyle w:val="Vnbnnidung2"/>
          <w:color w:val="000000"/>
          <w:sz w:val="26"/>
          <w:szCs w:val="26"/>
          <w:lang w:eastAsia="vi-VN"/>
        </w:rPr>
      </w:pPr>
      <w:r>
        <w:rPr>
          <w:rStyle w:val="Vnbnnidung2"/>
          <w:color w:val="000000"/>
          <w:sz w:val="26"/>
          <w:szCs w:val="26"/>
          <w:lang w:eastAsia="vi-VN"/>
        </w:rPr>
        <w:t>- X</w:t>
      </w:r>
      <w:r w:rsidR="00C9193A" w:rsidRPr="006A1113">
        <w:rPr>
          <w:rStyle w:val="Vnbnnidung2"/>
          <w:color w:val="000000"/>
          <w:sz w:val="26"/>
          <w:szCs w:val="26"/>
          <w:lang w:eastAsia="vi-VN"/>
        </w:rPr>
        <w:t>ây dựng và triển khai thực hiện kế hoạch dạy học trực tuyến; liên hệ, phối hợp với các tập đoàn viễn thông để tổ chức các lớp học ảo phù hợp với điều kiện của đơn vị, hoàn cảnh của nhà trường</w:t>
      </w:r>
      <w:r w:rsidR="00C9193A">
        <w:rPr>
          <w:rStyle w:val="Vnbnnidung2"/>
          <w:color w:val="000000"/>
          <w:sz w:val="26"/>
          <w:szCs w:val="26"/>
          <w:lang w:eastAsia="vi-VN"/>
        </w:rPr>
        <w:t>.</w:t>
      </w:r>
    </w:p>
    <w:p w:rsidR="00C9193A" w:rsidRDefault="00C744B1" w:rsidP="00C744B1">
      <w:pPr>
        <w:pStyle w:val="Vnbnnidung21"/>
        <w:shd w:val="clear" w:color="auto" w:fill="auto"/>
        <w:spacing w:after="60" w:line="240" w:lineRule="auto"/>
        <w:ind w:firstLine="720"/>
        <w:jc w:val="both"/>
        <w:rPr>
          <w:rFonts w:eastAsia="Times New Roman"/>
          <w:color w:val="000000"/>
          <w:sz w:val="26"/>
          <w:szCs w:val="26"/>
          <w:bdr w:val="none" w:sz="0" w:space="0" w:color="auto" w:frame="1"/>
        </w:rPr>
      </w:pPr>
      <w:r>
        <w:rPr>
          <w:rFonts w:eastAsia="Times New Roman"/>
          <w:color w:val="000000"/>
          <w:sz w:val="26"/>
          <w:szCs w:val="26"/>
          <w:bdr w:val="none" w:sz="0" w:space="0" w:color="auto" w:frame="1"/>
        </w:rPr>
        <w:t>- T</w:t>
      </w:r>
      <w:r w:rsidR="00C9193A" w:rsidRPr="00C9193A">
        <w:rPr>
          <w:rFonts w:eastAsia="Times New Roman"/>
          <w:color w:val="000000"/>
          <w:sz w:val="26"/>
          <w:szCs w:val="26"/>
          <w:bdr w:val="none" w:sz="0" w:space="0" w:color="auto" w:frame="1"/>
        </w:rPr>
        <w:t xml:space="preserve">ổ chức tập huấn </w:t>
      </w:r>
      <w:r w:rsidR="00C9193A">
        <w:rPr>
          <w:rFonts w:eastAsia="Times New Roman"/>
          <w:color w:val="000000"/>
          <w:sz w:val="26"/>
          <w:szCs w:val="26"/>
          <w:bdr w:val="none" w:sz="0" w:space="0" w:color="auto" w:frame="1"/>
        </w:rPr>
        <w:t>tr</w:t>
      </w:r>
      <w:r w:rsidR="00C9193A" w:rsidRPr="00C9193A">
        <w:rPr>
          <w:rFonts w:eastAsia="Times New Roman"/>
          <w:color w:val="000000"/>
          <w:sz w:val="26"/>
          <w:szCs w:val="26"/>
          <w:bdr w:val="none" w:sz="0" w:space="0" w:color="auto" w:frame="1"/>
        </w:rPr>
        <w:t>ực</w:t>
      </w:r>
      <w:r w:rsidR="00C9193A">
        <w:rPr>
          <w:rFonts w:eastAsia="Times New Roman"/>
          <w:color w:val="000000"/>
          <w:sz w:val="26"/>
          <w:szCs w:val="26"/>
          <w:bdr w:val="none" w:sz="0" w:space="0" w:color="auto" w:frame="1"/>
        </w:rPr>
        <w:t xml:space="preserve"> tuy</w:t>
      </w:r>
      <w:r w:rsidR="00C9193A" w:rsidRPr="00C9193A">
        <w:rPr>
          <w:rFonts w:eastAsia="Times New Roman"/>
          <w:color w:val="000000"/>
          <w:sz w:val="26"/>
          <w:szCs w:val="26"/>
          <w:bdr w:val="none" w:sz="0" w:space="0" w:color="auto" w:frame="1"/>
        </w:rPr>
        <w:t>ến</w:t>
      </w:r>
      <w:r w:rsidR="00C9193A">
        <w:rPr>
          <w:rFonts w:eastAsia="Times New Roman"/>
          <w:color w:val="000000"/>
          <w:sz w:val="26"/>
          <w:szCs w:val="26"/>
          <w:bdr w:val="none" w:sz="0" w:space="0" w:color="auto" w:frame="1"/>
        </w:rPr>
        <w:t xml:space="preserve"> </w:t>
      </w:r>
      <w:r w:rsidR="00C9193A" w:rsidRPr="00C9193A">
        <w:rPr>
          <w:rFonts w:eastAsia="Times New Roman"/>
          <w:color w:val="000000"/>
          <w:sz w:val="26"/>
          <w:szCs w:val="26"/>
          <w:bdr w:val="none" w:sz="0" w:space="0" w:color="auto" w:frame="1"/>
        </w:rPr>
        <w:t xml:space="preserve">cho toàn bộ giáo viên về </w:t>
      </w:r>
      <w:r w:rsidR="00C9193A">
        <w:rPr>
          <w:rFonts w:eastAsia="Times New Roman"/>
          <w:color w:val="000000"/>
          <w:sz w:val="26"/>
          <w:szCs w:val="26"/>
          <w:bdr w:val="none" w:sz="0" w:space="0" w:color="auto" w:frame="1"/>
        </w:rPr>
        <w:t>ph</w:t>
      </w:r>
      <w:r w:rsidR="00C9193A" w:rsidRPr="00C9193A">
        <w:rPr>
          <w:rFonts w:eastAsia="Times New Roman"/>
          <w:color w:val="000000"/>
          <w:sz w:val="26"/>
          <w:szCs w:val="26"/>
          <w:bdr w:val="none" w:sz="0" w:space="0" w:color="auto" w:frame="1"/>
        </w:rPr>
        <w:t>ầ</w:t>
      </w:r>
      <w:r w:rsidR="00C9193A">
        <w:rPr>
          <w:rFonts w:eastAsia="Times New Roman"/>
          <w:color w:val="000000"/>
          <w:sz w:val="26"/>
          <w:szCs w:val="26"/>
          <w:bdr w:val="none" w:sz="0" w:space="0" w:color="auto" w:frame="1"/>
        </w:rPr>
        <w:t>n m</w:t>
      </w:r>
      <w:r w:rsidR="00C9193A" w:rsidRPr="00C9193A">
        <w:rPr>
          <w:rFonts w:eastAsia="Times New Roman"/>
          <w:color w:val="000000"/>
          <w:sz w:val="26"/>
          <w:szCs w:val="26"/>
          <w:bdr w:val="none" w:sz="0" w:space="0" w:color="auto" w:frame="1"/>
        </w:rPr>
        <w:t>ềm</w:t>
      </w:r>
      <w:r w:rsidR="00C9193A">
        <w:rPr>
          <w:rFonts w:eastAsia="Times New Roman"/>
          <w:color w:val="000000"/>
          <w:sz w:val="26"/>
          <w:szCs w:val="26"/>
          <w:bdr w:val="none" w:sz="0" w:space="0" w:color="auto" w:frame="1"/>
        </w:rPr>
        <w:t xml:space="preserve"> d</w:t>
      </w:r>
      <w:r w:rsidR="00C9193A" w:rsidRPr="00C9193A">
        <w:rPr>
          <w:rFonts w:eastAsia="Times New Roman"/>
          <w:color w:val="000000"/>
          <w:sz w:val="26"/>
          <w:szCs w:val="26"/>
          <w:bdr w:val="none" w:sz="0" w:space="0" w:color="auto" w:frame="1"/>
        </w:rPr>
        <w:t>ạy</w:t>
      </w:r>
      <w:r w:rsidR="00C9193A">
        <w:rPr>
          <w:rFonts w:eastAsia="Times New Roman"/>
          <w:color w:val="000000"/>
          <w:sz w:val="26"/>
          <w:szCs w:val="26"/>
          <w:bdr w:val="none" w:sz="0" w:space="0" w:color="auto" w:frame="1"/>
        </w:rPr>
        <w:t xml:space="preserve"> h</w:t>
      </w:r>
      <w:r w:rsidR="00C9193A" w:rsidRPr="00C9193A">
        <w:rPr>
          <w:rFonts w:eastAsia="Times New Roman"/>
          <w:color w:val="000000"/>
          <w:sz w:val="26"/>
          <w:szCs w:val="26"/>
          <w:bdr w:val="none" w:sz="0" w:space="0" w:color="auto" w:frame="1"/>
        </w:rPr>
        <w:t>ọc</w:t>
      </w:r>
      <w:r w:rsidR="00C9193A">
        <w:rPr>
          <w:rFonts w:eastAsia="Times New Roman"/>
          <w:color w:val="000000"/>
          <w:sz w:val="26"/>
          <w:szCs w:val="26"/>
          <w:bdr w:val="none" w:sz="0" w:space="0" w:color="auto" w:frame="1"/>
        </w:rPr>
        <w:t xml:space="preserve"> G</w:t>
      </w:r>
      <w:r w:rsidR="00C9193A" w:rsidRPr="00C9193A">
        <w:rPr>
          <w:rFonts w:eastAsia="Times New Roman"/>
          <w:color w:val="000000"/>
          <w:sz w:val="26"/>
          <w:szCs w:val="26"/>
          <w:bdr w:val="none" w:sz="0" w:space="0" w:color="auto" w:frame="1"/>
        </w:rPr>
        <w:t>oo</w:t>
      </w:r>
      <w:r w:rsidR="00C9193A">
        <w:rPr>
          <w:rFonts w:eastAsia="Times New Roman"/>
          <w:color w:val="000000"/>
          <w:sz w:val="26"/>
          <w:szCs w:val="26"/>
          <w:bdr w:val="none" w:sz="0" w:space="0" w:color="auto" w:frame="1"/>
        </w:rPr>
        <w:t>gle M</w:t>
      </w:r>
      <w:r w:rsidR="00C9193A" w:rsidRPr="00C9193A">
        <w:rPr>
          <w:rFonts w:eastAsia="Times New Roman"/>
          <w:color w:val="000000"/>
          <w:sz w:val="26"/>
          <w:szCs w:val="26"/>
          <w:bdr w:val="none" w:sz="0" w:space="0" w:color="auto" w:frame="1"/>
        </w:rPr>
        <w:t>ee</w:t>
      </w:r>
      <w:r w:rsidR="00C9193A">
        <w:rPr>
          <w:rFonts w:eastAsia="Times New Roman"/>
          <w:color w:val="000000"/>
          <w:sz w:val="26"/>
          <w:szCs w:val="26"/>
          <w:bdr w:val="none" w:sz="0" w:space="0" w:color="auto" w:frame="1"/>
        </w:rPr>
        <w:t>t</w:t>
      </w:r>
      <w:r>
        <w:rPr>
          <w:rFonts w:eastAsia="Times New Roman"/>
          <w:color w:val="000000"/>
          <w:sz w:val="26"/>
          <w:szCs w:val="26"/>
          <w:bdr w:val="none" w:sz="0" w:space="0" w:color="auto" w:frame="1"/>
        </w:rPr>
        <w:t xml:space="preserve"> </w:t>
      </w:r>
    </w:p>
    <w:p w:rsidR="00C9193A" w:rsidRPr="00C9193A" w:rsidRDefault="00C9193A" w:rsidP="00C9193A">
      <w:pPr>
        <w:pStyle w:val="Vnbnnidung21"/>
        <w:shd w:val="clear" w:color="auto" w:fill="auto"/>
        <w:spacing w:after="60" w:line="240" w:lineRule="auto"/>
        <w:ind w:firstLine="720"/>
        <w:jc w:val="both"/>
        <w:rPr>
          <w:rFonts w:eastAsia="Times New Roman"/>
          <w:color w:val="FF0000"/>
          <w:sz w:val="26"/>
          <w:szCs w:val="26"/>
          <w:bdr w:val="none" w:sz="0" w:space="0" w:color="auto" w:frame="1"/>
        </w:rPr>
      </w:pPr>
      <w:r>
        <w:rPr>
          <w:rFonts w:eastAsia="Times New Roman"/>
          <w:color w:val="000000"/>
          <w:sz w:val="26"/>
          <w:szCs w:val="26"/>
          <w:bdr w:val="none" w:sz="0" w:space="0" w:color="auto" w:frame="1"/>
        </w:rPr>
        <w:t>+</w:t>
      </w:r>
      <w:r w:rsidR="00C744B1">
        <w:rPr>
          <w:rFonts w:eastAsia="Times New Roman"/>
          <w:color w:val="000000"/>
          <w:sz w:val="26"/>
          <w:szCs w:val="26"/>
          <w:bdr w:val="none" w:sz="0" w:space="0" w:color="auto" w:frame="1"/>
        </w:rPr>
        <w:t xml:space="preserve"> T</w:t>
      </w:r>
      <w:r>
        <w:rPr>
          <w:rFonts w:eastAsia="Times New Roman"/>
          <w:color w:val="000000"/>
          <w:sz w:val="26"/>
          <w:szCs w:val="26"/>
          <w:bdr w:val="none" w:sz="0" w:space="0" w:color="auto" w:frame="1"/>
        </w:rPr>
        <w:t>h</w:t>
      </w:r>
      <w:r w:rsidRPr="00C9193A">
        <w:rPr>
          <w:rFonts w:eastAsia="Times New Roman"/>
          <w:color w:val="000000"/>
          <w:sz w:val="26"/>
          <w:szCs w:val="26"/>
          <w:bdr w:val="none" w:sz="0" w:space="0" w:color="auto" w:frame="1"/>
        </w:rPr>
        <w:t>ầy</w:t>
      </w:r>
      <w:r>
        <w:rPr>
          <w:rFonts w:eastAsia="Times New Roman"/>
          <w:color w:val="000000"/>
          <w:sz w:val="26"/>
          <w:szCs w:val="26"/>
          <w:bdr w:val="none" w:sz="0" w:space="0" w:color="auto" w:frame="1"/>
        </w:rPr>
        <w:t xml:space="preserve"> V</w:t>
      </w:r>
      <w:r w:rsidRPr="00C9193A">
        <w:rPr>
          <w:rFonts w:eastAsia="Times New Roman"/>
          <w:color w:val="000000"/>
          <w:sz w:val="26"/>
          <w:szCs w:val="26"/>
          <w:bdr w:val="none" w:sz="0" w:space="0" w:color="auto" w:frame="1"/>
        </w:rPr>
        <w:t>õ</w:t>
      </w:r>
      <w:r>
        <w:rPr>
          <w:rFonts w:eastAsia="Times New Roman"/>
          <w:color w:val="000000"/>
          <w:sz w:val="26"/>
          <w:szCs w:val="26"/>
          <w:bdr w:val="none" w:sz="0" w:space="0" w:color="auto" w:frame="1"/>
        </w:rPr>
        <w:t xml:space="preserve"> Nh</w:t>
      </w:r>
      <w:r w:rsidRPr="00C9193A">
        <w:rPr>
          <w:rFonts w:eastAsia="Times New Roman"/>
          <w:color w:val="000000"/>
          <w:sz w:val="26"/>
          <w:szCs w:val="26"/>
          <w:bdr w:val="none" w:sz="0" w:space="0" w:color="auto" w:frame="1"/>
        </w:rPr>
        <w:t>ật</w:t>
      </w:r>
      <w:r>
        <w:rPr>
          <w:rFonts w:eastAsia="Times New Roman"/>
          <w:color w:val="000000"/>
          <w:sz w:val="26"/>
          <w:szCs w:val="26"/>
          <w:bdr w:val="none" w:sz="0" w:space="0" w:color="auto" w:frame="1"/>
        </w:rPr>
        <w:t xml:space="preserve"> Th</w:t>
      </w:r>
      <w:r w:rsidRPr="00C9193A">
        <w:rPr>
          <w:rFonts w:eastAsia="Times New Roman"/>
          <w:color w:val="000000"/>
          <w:sz w:val="26"/>
          <w:szCs w:val="26"/>
          <w:bdr w:val="none" w:sz="0" w:space="0" w:color="auto" w:frame="1"/>
        </w:rPr>
        <w:t>ô</w:t>
      </w:r>
      <w:r>
        <w:rPr>
          <w:rFonts w:eastAsia="Times New Roman"/>
          <w:color w:val="000000"/>
          <w:sz w:val="26"/>
          <w:szCs w:val="26"/>
          <w:bdr w:val="none" w:sz="0" w:space="0" w:color="auto" w:frame="1"/>
        </w:rPr>
        <w:t>ng</w:t>
      </w:r>
      <w:r w:rsidRPr="00C9193A">
        <w:rPr>
          <w:rFonts w:eastAsia="Times New Roman"/>
          <w:color w:val="000000"/>
          <w:sz w:val="26"/>
          <w:szCs w:val="26"/>
          <w:bdr w:val="none" w:sz="0" w:space="0" w:color="auto" w:frame="1"/>
        </w:rPr>
        <w:t xml:space="preserve">: Hướng dẫn cách sử dụng phần mềm: </w:t>
      </w:r>
      <w:r w:rsidR="00C744B1">
        <w:rPr>
          <w:rFonts w:eastAsia="Times New Roman"/>
          <w:sz w:val="26"/>
          <w:szCs w:val="26"/>
          <w:bdr w:val="none" w:sz="0" w:space="0" w:color="auto" w:frame="1"/>
        </w:rPr>
        <w:t>Google Meet, t</w:t>
      </w:r>
      <w:r w:rsidR="00C744B1" w:rsidRPr="00C744B1">
        <w:rPr>
          <w:rFonts w:eastAsia="Times New Roman"/>
          <w:sz w:val="26"/>
          <w:szCs w:val="26"/>
          <w:bdr w:val="none" w:sz="0" w:space="0" w:color="auto" w:frame="1"/>
        </w:rPr>
        <w:t>ạo</w:t>
      </w:r>
      <w:r w:rsidR="00C744B1">
        <w:rPr>
          <w:rFonts w:eastAsia="Times New Roman"/>
          <w:sz w:val="26"/>
          <w:szCs w:val="26"/>
          <w:bdr w:val="none" w:sz="0" w:space="0" w:color="auto" w:frame="1"/>
        </w:rPr>
        <w:t xml:space="preserve"> l</w:t>
      </w:r>
      <w:r w:rsidR="00C744B1" w:rsidRPr="00C744B1">
        <w:rPr>
          <w:rFonts w:eastAsia="Times New Roman"/>
          <w:sz w:val="26"/>
          <w:szCs w:val="26"/>
          <w:bdr w:val="none" w:sz="0" w:space="0" w:color="auto" w:frame="1"/>
        </w:rPr>
        <w:t>ớp</w:t>
      </w:r>
      <w:r w:rsidR="00C744B1">
        <w:rPr>
          <w:rFonts w:eastAsia="Times New Roman"/>
          <w:sz w:val="26"/>
          <w:szCs w:val="26"/>
          <w:bdr w:val="none" w:sz="0" w:space="0" w:color="auto" w:frame="1"/>
        </w:rPr>
        <w:t xml:space="preserve"> h</w:t>
      </w:r>
      <w:r w:rsidR="00C744B1" w:rsidRPr="00C744B1">
        <w:rPr>
          <w:rFonts w:eastAsia="Times New Roman"/>
          <w:sz w:val="26"/>
          <w:szCs w:val="26"/>
          <w:bdr w:val="none" w:sz="0" w:space="0" w:color="auto" w:frame="1"/>
        </w:rPr>
        <w:t>ọc</w:t>
      </w:r>
      <w:r w:rsidR="00C744B1">
        <w:rPr>
          <w:rFonts w:eastAsia="Times New Roman"/>
          <w:sz w:val="26"/>
          <w:szCs w:val="26"/>
          <w:bdr w:val="none" w:sz="0" w:space="0" w:color="auto" w:frame="1"/>
        </w:rPr>
        <w:t xml:space="preserve"> </w:t>
      </w:r>
      <w:r w:rsidR="00C744B1" w:rsidRPr="00C744B1">
        <w:rPr>
          <w:rFonts w:eastAsia="Times New Roman"/>
          <w:sz w:val="26"/>
          <w:szCs w:val="26"/>
          <w:bdr w:val="none" w:sz="0" w:space="0" w:color="auto" w:frame="1"/>
        </w:rPr>
        <w:t>ảo</w:t>
      </w:r>
      <w:r w:rsidR="00C744B1">
        <w:rPr>
          <w:rFonts w:eastAsia="Times New Roman"/>
          <w:sz w:val="26"/>
          <w:szCs w:val="26"/>
          <w:bdr w:val="none" w:sz="0" w:space="0" w:color="auto" w:frame="1"/>
        </w:rPr>
        <w:t xml:space="preserve"> cho c</w:t>
      </w:r>
      <w:r w:rsidR="00C744B1" w:rsidRPr="00C744B1">
        <w:rPr>
          <w:rFonts w:eastAsia="Times New Roman"/>
          <w:sz w:val="26"/>
          <w:szCs w:val="26"/>
          <w:bdr w:val="none" w:sz="0" w:space="0" w:color="auto" w:frame="1"/>
        </w:rPr>
        <w:t>ác</w:t>
      </w:r>
      <w:r w:rsidR="00C744B1">
        <w:rPr>
          <w:rFonts w:eastAsia="Times New Roman"/>
          <w:sz w:val="26"/>
          <w:szCs w:val="26"/>
          <w:bdr w:val="none" w:sz="0" w:space="0" w:color="auto" w:frame="1"/>
        </w:rPr>
        <w:t xml:space="preserve"> kh</w:t>
      </w:r>
      <w:r w:rsidR="00C744B1" w:rsidRPr="00C744B1">
        <w:rPr>
          <w:rFonts w:eastAsia="Times New Roman"/>
          <w:sz w:val="26"/>
          <w:szCs w:val="26"/>
          <w:bdr w:val="none" w:sz="0" w:space="0" w:color="auto" w:frame="1"/>
        </w:rPr>
        <w:t>ối</w:t>
      </w:r>
      <w:r w:rsidR="00C744B1">
        <w:rPr>
          <w:rFonts w:eastAsia="Times New Roman"/>
          <w:sz w:val="26"/>
          <w:szCs w:val="26"/>
          <w:bdr w:val="none" w:sz="0" w:space="0" w:color="auto" w:frame="1"/>
        </w:rPr>
        <w:t xml:space="preserve"> l</w:t>
      </w:r>
      <w:r w:rsidR="00C744B1" w:rsidRPr="00C744B1">
        <w:rPr>
          <w:rFonts w:eastAsia="Times New Roman"/>
          <w:sz w:val="26"/>
          <w:szCs w:val="26"/>
          <w:bdr w:val="none" w:sz="0" w:space="0" w:color="auto" w:frame="1"/>
        </w:rPr>
        <w:t>ớp</w:t>
      </w:r>
      <w:r w:rsidR="00C744B1">
        <w:rPr>
          <w:rFonts w:eastAsia="Times New Roman"/>
          <w:sz w:val="26"/>
          <w:szCs w:val="26"/>
          <w:bdr w:val="none" w:sz="0" w:space="0" w:color="auto" w:frame="1"/>
        </w:rPr>
        <w:t>.</w:t>
      </w:r>
    </w:p>
    <w:p w:rsidR="00C9193A" w:rsidRDefault="00C9193A" w:rsidP="00C744B1">
      <w:pPr>
        <w:pStyle w:val="ListParagraph"/>
        <w:shd w:val="clear" w:color="auto" w:fill="FFFFFF"/>
        <w:spacing w:after="0"/>
        <w:ind w:left="0" w:firstLine="720"/>
        <w:textAlignment w:val="baseline"/>
        <w:rPr>
          <w:rFonts w:eastAsia="Times New Roman" w:cs="Times New Roman"/>
          <w:szCs w:val="26"/>
          <w:bdr w:val="none" w:sz="0" w:space="0" w:color="auto" w:frame="1"/>
        </w:rPr>
      </w:pPr>
      <w:r w:rsidRPr="00C9193A">
        <w:rPr>
          <w:rFonts w:eastAsia="Times New Roman" w:cs="Times New Roman"/>
          <w:szCs w:val="26"/>
          <w:bdr w:val="none" w:sz="0" w:space="0" w:color="auto" w:frame="1"/>
        </w:rPr>
        <w:t xml:space="preserve">+ Thầy </w:t>
      </w:r>
      <w:r w:rsidR="00C744B1">
        <w:rPr>
          <w:rFonts w:eastAsia="Times New Roman" w:cs="Times New Roman"/>
          <w:szCs w:val="26"/>
          <w:bdr w:val="none" w:sz="0" w:space="0" w:color="auto" w:frame="1"/>
        </w:rPr>
        <w:t>Nguy</w:t>
      </w:r>
      <w:r w:rsidR="00C744B1" w:rsidRPr="00C744B1">
        <w:rPr>
          <w:rFonts w:eastAsia="Times New Roman" w:cs="Times New Roman"/>
          <w:szCs w:val="26"/>
          <w:bdr w:val="none" w:sz="0" w:space="0" w:color="auto" w:frame="1"/>
        </w:rPr>
        <w:t>ễn</w:t>
      </w:r>
      <w:r w:rsidR="00C744B1">
        <w:rPr>
          <w:rFonts w:eastAsia="Times New Roman" w:cs="Times New Roman"/>
          <w:szCs w:val="26"/>
          <w:bdr w:val="none" w:sz="0" w:space="0" w:color="auto" w:frame="1"/>
        </w:rPr>
        <w:t xml:space="preserve"> Minh Lu</w:t>
      </w:r>
      <w:r w:rsidR="00C744B1" w:rsidRPr="00C744B1">
        <w:rPr>
          <w:rFonts w:eastAsia="Times New Roman" w:cs="Times New Roman"/>
          <w:szCs w:val="26"/>
          <w:bdr w:val="none" w:sz="0" w:space="0" w:color="auto" w:frame="1"/>
        </w:rPr>
        <w:t>â</w:t>
      </w:r>
      <w:r w:rsidR="00C744B1">
        <w:rPr>
          <w:rFonts w:eastAsia="Times New Roman" w:cs="Times New Roman"/>
          <w:szCs w:val="26"/>
          <w:bdr w:val="none" w:sz="0" w:space="0" w:color="auto" w:frame="1"/>
        </w:rPr>
        <w:t>n, th</w:t>
      </w:r>
      <w:r w:rsidR="00C744B1" w:rsidRPr="00C744B1">
        <w:rPr>
          <w:rFonts w:eastAsia="Times New Roman" w:cs="Times New Roman"/>
          <w:szCs w:val="26"/>
          <w:bdr w:val="none" w:sz="0" w:space="0" w:color="auto" w:frame="1"/>
        </w:rPr>
        <w:t>ầy</w:t>
      </w:r>
      <w:r w:rsidR="00C744B1">
        <w:rPr>
          <w:rFonts w:eastAsia="Times New Roman" w:cs="Times New Roman"/>
          <w:szCs w:val="26"/>
          <w:bdr w:val="none" w:sz="0" w:space="0" w:color="auto" w:frame="1"/>
        </w:rPr>
        <w:t xml:space="preserve"> Tr</w:t>
      </w:r>
      <w:r w:rsidR="00C744B1" w:rsidRPr="00C744B1">
        <w:rPr>
          <w:rFonts w:eastAsia="Times New Roman" w:cs="Times New Roman"/>
          <w:szCs w:val="26"/>
          <w:bdr w:val="none" w:sz="0" w:space="0" w:color="auto" w:frame="1"/>
        </w:rPr>
        <w:t>ần</w:t>
      </w:r>
      <w:r w:rsidR="00C744B1">
        <w:rPr>
          <w:rFonts w:eastAsia="Times New Roman" w:cs="Times New Roman"/>
          <w:szCs w:val="26"/>
          <w:bdr w:val="none" w:sz="0" w:space="0" w:color="auto" w:frame="1"/>
        </w:rPr>
        <w:t xml:space="preserve"> Qu</w:t>
      </w:r>
      <w:r w:rsidR="00C744B1" w:rsidRPr="00C744B1">
        <w:rPr>
          <w:rFonts w:eastAsia="Times New Roman" w:cs="Times New Roman"/>
          <w:szCs w:val="26"/>
          <w:bdr w:val="none" w:sz="0" w:space="0" w:color="auto" w:frame="1"/>
        </w:rPr>
        <w:t>ốc</w:t>
      </w:r>
      <w:r w:rsidR="00C744B1">
        <w:rPr>
          <w:rFonts w:eastAsia="Times New Roman" w:cs="Times New Roman"/>
          <w:szCs w:val="26"/>
          <w:bdr w:val="none" w:sz="0" w:space="0" w:color="auto" w:frame="1"/>
        </w:rPr>
        <w:t xml:space="preserve"> Vi</w:t>
      </w:r>
      <w:r w:rsidR="00C744B1" w:rsidRPr="00C744B1">
        <w:rPr>
          <w:rFonts w:eastAsia="Times New Roman" w:cs="Times New Roman"/>
          <w:szCs w:val="26"/>
          <w:bdr w:val="none" w:sz="0" w:space="0" w:color="auto" w:frame="1"/>
        </w:rPr>
        <w:t>ệt</w:t>
      </w:r>
      <w:r w:rsidRPr="00C9193A">
        <w:rPr>
          <w:rFonts w:eastAsia="Times New Roman" w:cs="Times New Roman"/>
          <w:szCs w:val="26"/>
          <w:bdr w:val="none" w:sz="0" w:space="0" w:color="auto" w:frame="1"/>
        </w:rPr>
        <w:t>: Chuẩn bị các thiết bị phòng máy</w:t>
      </w:r>
      <w:r w:rsidR="00C744B1">
        <w:rPr>
          <w:rFonts w:eastAsia="Times New Roman" w:cs="Times New Roman"/>
          <w:szCs w:val="26"/>
          <w:bdr w:val="none" w:sz="0" w:space="0" w:color="auto" w:frame="1"/>
        </w:rPr>
        <w:t xml:space="preserve">, </w:t>
      </w:r>
      <w:r w:rsidR="00C744B1" w:rsidRPr="00C744B1">
        <w:rPr>
          <w:rFonts w:eastAsia="Times New Roman" w:cs="Times New Roman"/>
          <w:szCs w:val="26"/>
          <w:bdr w:val="none" w:sz="0" w:space="0" w:color="auto" w:frame="1"/>
        </w:rPr>
        <w:t>đường</w:t>
      </w:r>
      <w:r w:rsidR="00C744B1">
        <w:rPr>
          <w:rFonts w:eastAsia="Times New Roman" w:cs="Times New Roman"/>
          <w:szCs w:val="26"/>
          <w:bdr w:val="none" w:sz="0" w:space="0" w:color="auto" w:frame="1"/>
        </w:rPr>
        <w:t xml:space="preserve"> truy</w:t>
      </w:r>
      <w:r w:rsidR="00C744B1" w:rsidRPr="00C744B1">
        <w:rPr>
          <w:rFonts w:eastAsia="Times New Roman" w:cs="Times New Roman"/>
          <w:szCs w:val="26"/>
          <w:bdr w:val="none" w:sz="0" w:space="0" w:color="auto" w:frame="1"/>
        </w:rPr>
        <w:t>ền</w:t>
      </w:r>
      <w:r w:rsidR="00C744B1">
        <w:rPr>
          <w:rFonts w:eastAsia="Times New Roman" w:cs="Times New Roman"/>
          <w:szCs w:val="26"/>
          <w:bdr w:val="none" w:sz="0" w:space="0" w:color="auto" w:frame="1"/>
        </w:rPr>
        <w:t xml:space="preserve"> Internet</w:t>
      </w:r>
      <w:r w:rsidRPr="00C9193A">
        <w:rPr>
          <w:rFonts w:eastAsia="Times New Roman" w:cs="Times New Roman"/>
          <w:szCs w:val="26"/>
          <w:bdr w:val="none" w:sz="0" w:space="0" w:color="auto" w:frame="1"/>
        </w:rPr>
        <w:t xml:space="preserve"> để giáo viên thực hiện tiết dạy theo thời khóa biểu.</w:t>
      </w:r>
    </w:p>
    <w:p w:rsidR="00CC59F2" w:rsidRDefault="00CC59F2" w:rsidP="00C744B1">
      <w:pPr>
        <w:pStyle w:val="ListParagraph"/>
        <w:shd w:val="clear" w:color="auto" w:fill="FFFFFF"/>
        <w:spacing w:after="0"/>
        <w:ind w:left="0" w:firstLine="720"/>
        <w:textAlignment w:val="baseline"/>
        <w:rPr>
          <w:rFonts w:eastAsia="Times New Roman" w:cs="Times New Roman"/>
          <w:szCs w:val="26"/>
          <w:bdr w:val="none" w:sz="0" w:space="0" w:color="auto" w:frame="1"/>
        </w:rPr>
      </w:pPr>
      <w:r>
        <w:rPr>
          <w:rFonts w:eastAsia="Times New Roman" w:cs="Times New Roman"/>
          <w:szCs w:val="26"/>
          <w:bdr w:val="none" w:sz="0" w:space="0" w:color="auto" w:frame="1"/>
        </w:rPr>
        <w:t>- C</w:t>
      </w:r>
      <w:r w:rsidRPr="00CC59F2">
        <w:rPr>
          <w:rFonts w:eastAsia="Times New Roman" w:cs="Times New Roman"/>
          <w:szCs w:val="26"/>
          <w:bdr w:val="none" w:sz="0" w:space="0" w:color="auto" w:frame="1"/>
        </w:rPr>
        <w:t>ử</w:t>
      </w:r>
      <w:r>
        <w:rPr>
          <w:rFonts w:eastAsia="Times New Roman" w:cs="Times New Roman"/>
          <w:szCs w:val="26"/>
          <w:bdr w:val="none" w:sz="0" w:space="0" w:color="auto" w:frame="1"/>
        </w:rPr>
        <w:t xml:space="preserve"> GV tham gia c</w:t>
      </w:r>
      <w:r w:rsidRPr="00CC59F2">
        <w:rPr>
          <w:rFonts w:eastAsia="Times New Roman" w:cs="Times New Roman"/>
          <w:szCs w:val="26"/>
          <w:bdr w:val="none" w:sz="0" w:space="0" w:color="auto" w:frame="1"/>
        </w:rPr>
        <w:t>ác</w:t>
      </w:r>
      <w:r>
        <w:rPr>
          <w:rFonts w:eastAsia="Times New Roman" w:cs="Times New Roman"/>
          <w:szCs w:val="26"/>
          <w:bdr w:val="none" w:sz="0" w:space="0" w:color="auto" w:frame="1"/>
        </w:rPr>
        <w:t xml:space="preserve"> l</w:t>
      </w:r>
      <w:r w:rsidRPr="00CC59F2">
        <w:rPr>
          <w:rFonts w:eastAsia="Times New Roman" w:cs="Times New Roman"/>
          <w:szCs w:val="26"/>
          <w:bdr w:val="none" w:sz="0" w:space="0" w:color="auto" w:frame="1"/>
        </w:rPr>
        <w:t>ớp</w:t>
      </w:r>
      <w:r>
        <w:rPr>
          <w:rFonts w:eastAsia="Times New Roman" w:cs="Times New Roman"/>
          <w:szCs w:val="26"/>
          <w:bdr w:val="none" w:sz="0" w:space="0" w:color="auto" w:frame="1"/>
        </w:rPr>
        <w:t xml:space="preserve"> t</w:t>
      </w:r>
      <w:r w:rsidRPr="00CC59F2">
        <w:rPr>
          <w:rFonts w:eastAsia="Times New Roman" w:cs="Times New Roman"/>
          <w:szCs w:val="26"/>
          <w:bdr w:val="none" w:sz="0" w:space="0" w:color="auto" w:frame="1"/>
        </w:rPr>
        <w:t>ập</w:t>
      </w:r>
      <w:r>
        <w:rPr>
          <w:rFonts w:eastAsia="Times New Roman" w:cs="Times New Roman"/>
          <w:szCs w:val="26"/>
          <w:bdr w:val="none" w:sz="0" w:space="0" w:color="auto" w:frame="1"/>
        </w:rPr>
        <w:t xml:space="preserve"> hu</w:t>
      </w:r>
      <w:r w:rsidRPr="00CC59F2">
        <w:rPr>
          <w:rFonts w:eastAsia="Times New Roman" w:cs="Times New Roman"/>
          <w:szCs w:val="26"/>
          <w:bdr w:val="none" w:sz="0" w:space="0" w:color="auto" w:frame="1"/>
        </w:rPr>
        <w:t>ấn</w:t>
      </w:r>
      <w:r>
        <w:rPr>
          <w:rFonts w:eastAsia="Times New Roman" w:cs="Times New Roman"/>
          <w:szCs w:val="26"/>
          <w:bdr w:val="none" w:sz="0" w:space="0" w:color="auto" w:frame="1"/>
        </w:rPr>
        <w:t xml:space="preserve"> do S</w:t>
      </w:r>
      <w:r w:rsidRPr="00CC59F2">
        <w:rPr>
          <w:rFonts w:eastAsia="Times New Roman" w:cs="Times New Roman"/>
          <w:szCs w:val="26"/>
          <w:bdr w:val="none" w:sz="0" w:space="0" w:color="auto" w:frame="1"/>
        </w:rPr>
        <w:t>ở</w:t>
      </w:r>
      <w:r>
        <w:rPr>
          <w:rFonts w:eastAsia="Times New Roman" w:cs="Times New Roman"/>
          <w:szCs w:val="26"/>
          <w:bdr w:val="none" w:sz="0" w:space="0" w:color="auto" w:frame="1"/>
        </w:rPr>
        <w:t xml:space="preserve"> GD</w:t>
      </w:r>
      <w:r w:rsidRPr="00CC59F2">
        <w:rPr>
          <w:rFonts w:eastAsia="Times New Roman" w:cs="Times New Roman"/>
          <w:szCs w:val="26"/>
          <w:bdr w:val="none" w:sz="0" w:space="0" w:color="auto" w:frame="1"/>
        </w:rPr>
        <w:t>Đ</w:t>
      </w:r>
      <w:r>
        <w:rPr>
          <w:rFonts w:eastAsia="Times New Roman" w:cs="Times New Roman"/>
          <w:szCs w:val="26"/>
          <w:bdr w:val="none" w:sz="0" w:space="0" w:color="auto" w:frame="1"/>
        </w:rPr>
        <w:t>T, Ph</w:t>
      </w:r>
      <w:r w:rsidRPr="00CC59F2">
        <w:rPr>
          <w:rFonts w:eastAsia="Times New Roman" w:cs="Times New Roman"/>
          <w:szCs w:val="26"/>
          <w:bdr w:val="none" w:sz="0" w:space="0" w:color="auto" w:frame="1"/>
        </w:rPr>
        <w:t>òng</w:t>
      </w:r>
      <w:r>
        <w:rPr>
          <w:rFonts w:eastAsia="Times New Roman" w:cs="Times New Roman"/>
          <w:szCs w:val="26"/>
          <w:bdr w:val="none" w:sz="0" w:space="0" w:color="auto" w:frame="1"/>
        </w:rPr>
        <w:t xml:space="preserve"> GD</w:t>
      </w:r>
      <w:r w:rsidRPr="00CC59F2">
        <w:rPr>
          <w:rFonts w:eastAsia="Times New Roman" w:cs="Times New Roman"/>
          <w:szCs w:val="26"/>
          <w:bdr w:val="none" w:sz="0" w:space="0" w:color="auto" w:frame="1"/>
        </w:rPr>
        <w:t>Đ</w:t>
      </w:r>
      <w:r>
        <w:rPr>
          <w:rFonts w:eastAsia="Times New Roman" w:cs="Times New Roman"/>
          <w:szCs w:val="26"/>
          <w:bdr w:val="none" w:sz="0" w:space="0" w:color="auto" w:frame="1"/>
        </w:rPr>
        <w:t>T t</w:t>
      </w:r>
      <w:r w:rsidRPr="00CC59F2">
        <w:rPr>
          <w:rFonts w:eastAsia="Times New Roman" w:cs="Times New Roman"/>
          <w:szCs w:val="26"/>
          <w:bdr w:val="none" w:sz="0" w:space="0" w:color="auto" w:frame="1"/>
        </w:rPr>
        <w:t>ổ</w:t>
      </w:r>
      <w:r>
        <w:rPr>
          <w:rFonts w:eastAsia="Times New Roman" w:cs="Times New Roman"/>
          <w:szCs w:val="26"/>
          <w:bdr w:val="none" w:sz="0" w:space="0" w:color="auto" w:frame="1"/>
        </w:rPr>
        <w:t xml:space="preserve"> ch</w:t>
      </w:r>
      <w:r w:rsidRPr="00CC59F2">
        <w:rPr>
          <w:rFonts w:eastAsia="Times New Roman" w:cs="Times New Roman"/>
          <w:szCs w:val="26"/>
          <w:bdr w:val="none" w:sz="0" w:space="0" w:color="auto" w:frame="1"/>
        </w:rPr>
        <w:t>ức</w:t>
      </w:r>
      <w:r>
        <w:rPr>
          <w:rFonts w:eastAsia="Times New Roman" w:cs="Times New Roman"/>
          <w:szCs w:val="26"/>
          <w:bdr w:val="none" w:sz="0" w:space="0" w:color="auto" w:frame="1"/>
        </w:rPr>
        <w:t>.</w:t>
      </w:r>
    </w:p>
    <w:p w:rsidR="003C4777" w:rsidRPr="003C4777" w:rsidRDefault="00CC59F2" w:rsidP="003C4777">
      <w:pPr>
        <w:pStyle w:val="Vnbnnidung60"/>
        <w:shd w:val="clear" w:color="auto" w:fill="auto"/>
        <w:spacing w:before="0" w:after="60" w:line="240" w:lineRule="auto"/>
        <w:ind w:firstLine="720"/>
        <w:rPr>
          <w:b w:val="0"/>
          <w:i w:val="0"/>
          <w:sz w:val="26"/>
          <w:szCs w:val="26"/>
        </w:rPr>
      </w:pPr>
      <w:r w:rsidRPr="003C4777">
        <w:rPr>
          <w:rFonts w:eastAsia="Times New Roman"/>
          <w:b w:val="0"/>
          <w:i w:val="0"/>
          <w:sz w:val="26"/>
          <w:szCs w:val="26"/>
          <w:bdr w:val="none" w:sz="0" w:space="0" w:color="auto" w:frame="1"/>
        </w:rPr>
        <w:t>- Phân công, xếp TKB dạy học trực tuyến.</w:t>
      </w:r>
      <w:r w:rsidR="003C4777">
        <w:rPr>
          <w:rFonts w:eastAsia="Times New Roman"/>
          <w:b w:val="0"/>
          <w:i w:val="0"/>
          <w:sz w:val="26"/>
          <w:szCs w:val="26"/>
          <w:bdr w:val="none" w:sz="0" w:space="0" w:color="auto" w:frame="1"/>
        </w:rPr>
        <w:t xml:space="preserve"> C</w:t>
      </w:r>
      <w:r w:rsidR="003C4777" w:rsidRPr="003C4777">
        <w:rPr>
          <w:rStyle w:val="Vnbnnidung4Khnginnghing"/>
          <w:b w:val="0"/>
          <w:i w:val="0"/>
          <w:iCs w:val="0"/>
          <w:color w:val="000000"/>
          <w:sz w:val="26"/>
          <w:szCs w:val="26"/>
          <w:lang w:eastAsia="vi-VN"/>
        </w:rPr>
        <w:t>hỉ đạo các tổ/nhóm chuyên môn xây dựng nội dung bài dạy, phân công giáo viên thực hiện; ghi hì</w:t>
      </w:r>
      <w:r w:rsidR="003C4777" w:rsidRPr="003C4777">
        <w:rPr>
          <w:rStyle w:val="Vnbnnidung4Khnginnghing1"/>
          <w:b w:val="0"/>
          <w:i w:val="0"/>
          <w:iCs w:val="0"/>
          <w:color w:val="000000"/>
          <w:sz w:val="26"/>
          <w:szCs w:val="26"/>
          <w:u w:val="none"/>
          <w:lang w:eastAsia="vi-VN"/>
        </w:rPr>
        <w:t>nh</w:t>
      </w:r>
      <w:r w:rsidR="003C4777" w:rsidRPr="003C4777">
        <w:rPr>
          <w:rStyle w:val="Vnbnnidung4Khnginnghing"/>
          <w:b w:val="0"/>
          <w:i w:val="0"/>
          <w:iCs w:val="0"/>
          <w:color w:val="000000"/>
          <w:sz w:val="26"/>
          <w:szCs w:val="26"/>
          <w:lang w:eastAsia="vi-VN"/>
        </w:rPr>
        <w:t xml:space="preserve"> các tiết dạy có chất lượng làm nguồn học liệu cho nhà trường và đóng góp vào kho học liệu chung của Phòng, Sở GDĐT.</w:t>
      </w:r>
    </w:p>
    <w:p w:rsidR="003C4777" w:rsidRDefault="003C4777" w:rsidP="00C744B1">
      <w:pPr>
        <w:pStyle w:val="ListParagraph"/>
        <w:shd w:val="clear" w:color="auto" w:fill="FFFFFF"/>
        <w:spacing w:after="0"/>
        <w:ind w:left="0" w:firstLine="720"/>
        <w:textAlignment w:val="baseline"/>
        <w:rPr>
          <w:rFonts w:eastAsia="Times New Roman" w:cs="Times New Roman"/>
          <w:szCs w:val="26"/>
          <w:bdr w:val="none" w:sz="0" w:space="0" w:color="auto" w:frame="1"/>
        </w:rPr>
      </w:pPr>
      <w:r>
        <w:rPr>
          <w:rFonts w:eastAsia="Times New Roman" w:cs="Times New Roman"/>
          <w:szCs w:val="26"/>
          <w:bdr w:val="none" w:sz="0" w:space="0" w:color="auto" w:frame="1"/>
        </w:rPr>
        <w:t>- B</w:t>
      </w:r>
      <w:r w:rsidRPr="003C4777">
        <w:rPr>
          <w:rFonts w:eastAsia="Times New Roman" w:cs="Times New Roman"/>
          <w:szCs w:val="26"/>
          <w:bdr w:val="none" w:sz="0" w:space="0" w:color="auto" w:frame="1"/>
        </w:rPr>
        <w:t>ố</w:t>
      </w:r>
      <w:r>
        <w:rPr>
          <w:rFonts w:eastAsia="Times New Roman" w:cs="Times New Roman"/>
          <w:szCs w:val="26"/>
          <w:bdr w:val="none" w:sz="0" w:space="0" w:color="auto" w:frame="1"/>
        </w:rPr>
        <w:t xml:space="preserve"> tr</w:t>
      </w:r>
      <w:r w:rsidRPr="003C4777">
        <w:rPr>
          <w:rFonts w:eastAsia="Times New Roman" w:cs="Times New Roman"/>
          <w:szCs w:val="26"/>
          <w:bdr w:val="none" w:sz="0" w:space="0" w:color="auto" w:frame="1"/>
        </w:rPr>
        <w:t>í</w:t>
      </w:r>
      <w:r>
        <w:rPr>
          <w:rFonts w:eastAsia="Times New Roman" w:cs="Times New Roman"/>
          <w:szCs w:val="26"/>
          <w:bdr w:val="none" w:sz="0" w:space="0" w:color="auto" w:frame="1"/>
        </w:rPr>
        <w:t xml:space="preserve"> </w:t>
      </w:r>
      <w:r w:rsidRPr="003C4777">
        <w:rPr>
          <w:rFonts w:eastAsia="Times New Roman" w:cs="Times New Roman"/>
          <w:szCs w:val="26"/>
          <w:bdr w:val="none" w:sz="0" w:space="0" w:color="auto" w:frame="1"/>
        </w:rPr>
        <w:t>địa</w:t>
      </w:r>
      <w:r>
        <w:rPr>
          <w:rFonts w:eastAsia="Times New Roman" w:cs="Times New Roman"/>
          <w:szCs w:val="26"/>
          <w:bdr w:val="none" w:sz="0" w:space="0" w:color="auto" w:frame="1"/>
        </w:rPr>
        <w:t xml:space="preserve"> </w:t>
      </w:r>
      <w:r w:rsidRPr="003C4777">
        <w:rPr>
          <w:rFonts w:eastAsia="Times New Roman" w:cs="Times New Roman"/>
          <w:szCs w:val="26"/>
          <w:bdr w:val="none" w:sz="0" w:space="0" w:color="auto" w:frame="1"/>
        </w:rPr>
        <w:t>đ</w:t>
      </w:r>
      <w:r>
        <w:rPr>
          <w:rFonts w:eastAsia="Times New Roman" w:cs="Times New Roman"/>
          <w:szCs w:val="26"/>
          <w:bdr w:val="none" w:sz="0" w:space="0" w:color="auto" w:frame="1"/>
        </w:rPr>
        <w:t>i</w:t>
      </w:r>
      <w:r w:rsidRPr="003C4777">
        <w:rPr>
          <w:rFonts w:eastAsia="Times New Roman" w:cs="Times New Roman"/>
          <w:szCs w:val="26"/>
          <w:bdr w:val="none" w:sz="0" w:space="0" w:color="auto" w:frame="1"/>
        </w:rPr>
        <w:t>ể</w:t>
      </w:r>
      <w:r>
        <w:rPr>
          <w:rFonts w:eastAsia="Times New Roman" w:cs="Times New Roman"/>
          <w:szCs w:val="26"/>
          <w:bdr w:val="none" w:sz="0" w:space="0" w:color="auto" w:frame="1"/>
        </w:rPr>
        <w:t>m d</w:t>
      </w:r>
      <w:r w:rsidRPr="003C4777">
        <w:rPr>
          <w:rFonts w:eastAsia="Times New Roman" w:cs="Times New Roman"/>
          <w:szCs w:val="26"/>
          <w:bdr w:val="none" w:sz="0" w:space="0" w:color="auto" w:frame="1"/>
        </w:rPr>
        <w:t>ạy</w:t>
      </w:r>
      <w:r>
        <w:rPr>
          <w:rFonts w:eastAsia="Times New Roman" w:cs="Times New Roman"/>
          <w:szCs w:val="26"/>
          <w:bdr w:val="none" w:sz="0" w:space="0" w:color="auto" w:frame="1"/>
        </w:rPr>
        <w:t>, trang b</w:t>
      </w:r>
      <w:r w:rsidRPr="003C4777">
        <w:rPr>
          <w:rFonts w:eastAsia="Times New Roman" w:cs="Times New Roman"/>
          <w:szCs w:val="26"/>
          <w:bdr w:val="none" w:sz="0" w:space="0" w:color="auto" w:frame="1"/>
        </w:rPr>
        <w:t>ị</w:t>
      </w:r>
      <w:r>
        <w:rPr>
          <w:rFonts w:eastAsia="Times New Roman" w:cs="Times New Roman"/>
          <w:szCs w:val="26"/>
          <w:bdr w:val="none" w:sz="0" w:space="0" w:color="auto" w:frame="1"/>
        </w:rPr>
        <w:t xml:space="preserve"> Laptop, </w:t>
      </w:r>
      <w:r w:rsidRPr="003C4777">
        <w:rPr>
          <w:rFonts w:eastAsia="Times New Roman" w:cs="Times New Roman"/>
          <w:szCs w:val="26"/>
          <w:bdr w:val="none" w:sz="0" w:space="0" w:color="auto" w:frame="1"/>
        </w:rPr>
        <w:t>w</w:t>
      </w:r>
      <w:r>
        <w:rPr>
          <w:rFonts w:eastAsia="Times New Roman" w:cs="Times New Roman"/>
          <w:szCs w:val="26"/>
          <w:bdr w:val="none" w:sz="0" w:space="0" w:color="auto" w:frame="1"/>
        </w:rPr>
        <w:t>ebcam, m</w:t>
      </w:r>
      <w:r w:rsidRPr="003C4777">
        <w:rPr>
          <w:rFonts w:eastAsia="Times New Roman" w:cs="Times New Roman"/>
          <w:szCs w:val="26"/>
          <w:bdr w:val="none" w:sz="0" w:space="0" w:color="auto" w:frame="1"/>
        </w:rPr>
        <w:t>àn</w:t>
      </w:r>
      <w:r>
        <w:rPr>
          <w:rFonts w:eastAsia="Times New Roman" w:cs="Times New Roman"/>
          <w:szCs w:val="26"/>
          <w:bdr w:val="none" w:sz="0" w:space="0" w:color="auto" w:frame="1"/>
        </w:rPr>
        <w:t xml:space="preserve"> h</w:t>
      </w:r>
      <w:r w:rsidRPr="003C4777">
        <w:rPr>
          <w:rFonts w:eastAsia="Times New Roman" w:cs="Times New Roman"/>
          <w:szCs w:val="26"/>
          <w:bdr w:val="none" w:sz="0" w:space="0" w:color="auto" w:frame="1"/>
        </w:rPr>
        <w:t>ình</w:t>
      </w:r>
      <w:r>
        <w:rPr>
          <w:rFonts w:eastAsia="Times New Roman" w:cs="Times New Roman"/>
          <w:szCs w:val="26"/>
          <w:bdr w:val="none" w:sz="0" w:space="0" w:color="auto" w:frame="1"/>
        </w:rPr>
        <w:t xml:space="preserve"> Tivi, ….</w:t>
      </w:r>
    </w:p>
    <w:p w:rsidR="003C4777" w:rsidRDefault="003C4777" w:rsidP="00C744B1">
      <w:pPr>
        <w:pStyle w:val="ListParagraph"/>
        <w:shd w:val="clear" w:color="auto" w:fill="FFFFFF"/>
        <w:spacing w:after="0"/>
        <w:ind w:left="0" w:firstLine="720"/>
        <w:textAlignment w:val="baseline"/>
        <w:rPr>
          <w:rFonts w:eastAsia="Times New Roman" w:cs="Times New Roman"/>
          <w:szCs w:val="26"/>
          <w:bdr w:val="none" w:sz="0" w:space="0" w:color="auto" w:frame="1"/>
        </w:rPr>
      </w:pPr>
      <w:r>
        <w:rPr>
          <w:rFonts w:eastAsia="Times New Roman" w:cs="Times New Roman"/>
          <w:szCs w:val="26"/>
          <w:bdr w:val="none" w:sz="0" w:space="0" w:color="auto" w:frame="1"/>
        </w:rPr>
        <w:t>- Bi</w:t>
      </w:r>
      <w:r w:rsidRPr="003C4777">
        <w:rPr>
          <w:rFonts w:eastAsia="Times New Roman" w:cs="Times New Roman"/>
          <w:szCs w:val="26"/>
          <w:bdr w:val="none" w:sz="0" w:space="0" w:color="auto" w:frame="1"/>
        </w:rPr>
        <w:t>ê</w:t>
      </w:r>
      <w:r>
        <w:rPr>
          <w:rFonts w:eastAsia="Times New Roman" w:cs="Times New Roman"/>
          <w:szCs w:val="26"/>
          <w:bdr w:val="none" w:sz="0" w:space="0" w:color="auto" w:frame="1"/>
        </w:rPr>
        <w:t>n ch</w:t>
      </w:r>
      <w:r w:rsidRPr="003C4777">
        <w:rPr>
          <w:rFonts w:eastAsia="Times New Roman" w:cs="Times New Roman"/>
          <w:szCs w:val="26"/>
          <w:bdr w:val="none" w:sz="0" w:space="0" w:color="auto" w:frame="1"/>
        </w:rPr>
        <w:t>ế</w:t>
      </w:r>
      <w:r>
        <w:rPr>
          <w:rFonts w:eastAsia="Times New Roman" w:cs="Times New Roman"/>
          <w:szCs w:val="26"/>
          <w:bdr w:val="none" w:sz="0" w:space="0" w:color="auto" w:frame="1"/>
        </w:rPr>
        <w:t xml:space="preserve"> c</w:t>
      </w:r>
      <w:r w:rsidRPr="003C4777">
        <w:rPr>
          <w:rFonts w:eastAsia="Times New Roman" w:cs="Times New Roman"/>
          <w:szCs w:val="26"/>
          <w:bdr w:val="none" w:sz="0" w:space="0" w:color="auto" w:frame="1"/>
        </w:rPr>
        <w:t>ác</w:t>
      </w:r>
      <w:r>
        <w:rPr>
          <w:rFonts w:eastAsia="Times New Roman" w:cs="Times New Roman"/>
          <w:szCs w:val="26"/>
          <w:bdr w:val="none" w:sz="0" w:space="0" w:color="auto" w:frame="1"/>
        </w:rPr>
        <w:t xml:space="preserve"> l</w:t>
      </w:r>
      <w:r w:rsidRPr="003C4777">
        <w:rPr>
          <w:rFonts w:eastAsia="Times New Roman" w:cs="Times New Roman"/>
          <w:szCs w:val="26"/>
          <w:bdr w:val="none" w:sz="0" w:space="0" w:color="auto" w:frame="1"/>
        </w:rPr>
        <w:t>ớp</w:t>
      </w:r>
      <w:r>
        <w:rPr>
          <w:rFonts w:eastAsia="Times New Roman" w:cs="Times New Roman"/>
          <w:szCs w:val="26"/>
          <w:bdr w:val="none" w:sz="0" w:space="0" w:color="auto" w:frame="1"/>
        </w:rPr>
        <w:t xml:space="preserve"> h</w:t>
      </w:r>
      <w:r w:rsidRPr="003C4777">
        <w:rPr>
          <w:rFonts w:eastAsia="Times New Roman" w:cs="Times New Roman"/>
          <w:szCs w:val="26"/>
          <w:bdr w:val="none" w:sz="0" w:space="0" w:color="auto" w:frame="1"/>
        </w:rPr>
        <w:t>ọc</w:t>
      </w:r>
      <w:r>
        <w:rPr>
          <w:rFonts w:eastAsia="Times New Roman" w:cs="Times New Roman"/>
          <w:szCs w:val="26"/>
          <w:bdr w:val="none" w:sz="0" w:space="0" w:color="auto" w:frame="1"/>
        </w:rPr>
        <w:t xml:space="preserve"> tr</w:t>
      </w:r>
      <w:r w:rsidRPr="003C4777">
        <w:rPr>
          <w:rFonts w:eastAsia="Times New Roman" w:cs="Times New Roman"/>
          <w:szCs w:val="26"/>
          <w:bdr w:val="none" w:sz="0" w:space="0" w:color="auto" w:frame="1"/>
        </w:rPr>
        <w:t>ự</w:t>
      </w:r>
      <w:r>
        <w:rPr>
          <w:rFonts w:eastAsia="Times New Roman" w:cs="Times New Roman"/>
          <w:szCs w:val="26"/>
          <w:bdr w:val="none" w:sz="0" w:space="0" w:color="auto" w:frame="1"/>
        </w:rPr>
        <w:t>c tuy</w:t>
      </w:r>
      <w:r w:rsidRPr="003C4777">
        <w:rPr>
          <w:rFonts w:eastAsia="Times New Roman" w:cs="Times New Roman"/>
          <w:szCs w:val="26"/>
          <w:bdr w:val="none" w:sz="0" w:space="0" w:color="auto" w:frame="1"/>
        </w:rPr>
        <w:t>ến</w:t>
      </w:r>
    </w:p>
    <w:p w:rsidR="003C4777" w:rsidRPr="00E942BA" w:rsidRDefault="003C4777" w:rsidP="003C4777">
      <w:pPr>
        <w:pStyle w:val="Vnbnnidung60"/>
        <w:shd w:val="clear" w:color="auto" w:fill="auto"/>
        <w:spacing w:before="0" w:after="60" w:line="240" w:lineRule="auto"/>
        <w:ind w:firstLine="720"/>
        <w:rPr>
          <w:rStyle w:val="Vnbnnidung6Khnginm1"/>
          <w:b w:val="0"/>
          <w:bCs w:val="0"/>
          <w:iCs/>
          <w:color w:val="000000"/>
          <w:sz w:val="26"/>
          <w:szCs w:val="26"/>
          <w:lang w:eastAsia="vi-VN"/>
        </w:rPr>
      </w:pPr>
      <w:r w:rsidRPr="00E942BA">
        <w:rPr>
          <w:rStyle w:val="Vnbnnidung6Khnginm1"/>
          <w:b w:val="0"/>
          <w:bCs w:val="0"/>
          <w:iCs/>
          <w:color w:val="000000"/>
          <w:sz w:val="26"/>
          <w:szCs w:val="26"/>
          <w:lang w:eastAsia="vi-VN"/>
        </w:rPr>
        <w:t xml:space="preserve">Nhà trường là một </w:t>
      </w:r>
      <w:r w:rsidRPr="00E942BA">
        <w:rPr>
          <w:rStyle w:val="Vnbnnidung6"/>
          <w:bCs/>
          <w:iCs/>
          <w:color w:val="000000"/>
          <w:sz w:val="26"/>
          <w:szCs w:val="26"/>
          <w:lang w:eastAsia="vi-VN"/>
        </w:rPr>
        <w:t>điểm dạy trực tuyến</w:t>
      </w:r>
      <w:r w:rsidRPr="00E942BA">
        <w:rPr>
          <w:rStyle w:val="Vnbnnidung6Khnginm1"/>
          <w:b w:val="0"/>
          <w:bCs w:val="0"/>
          <w:iCs/>
          <w:color w:val="000000"/>
          <w:sz w:val="26"/>
          <w:szCs w:val="26"/>
          <w:lang w:eastAsia="vi-VN"/>
        </w:rPr>
        <w:t>.</w:t>
      </w:r>
    </w:p>
    <w:p w:rsidR="003C4777" w:rsidRPr="00E942BA" w:rsidRDefault="003C4777" w:rsidP="003C4777">
      <w:pPr>
        <w:pStyle w:val="Vnbnnidung60"/>
        <w:shd w:val="clear" w:color="auto" w:fill="auto"/>
        <w:spacing w:before="0" w:after="60" w:line="240" w:lineRule="auto"/>
        <w:rPr>
          <w:rStyle w:val="Vnbnnidung6Khnginm1"/>
          <w:b w:val="0"/>
          <w:bCs w:val="0"/>
          <w:iCs/>
          <w:color w:val="000000"/>
          <w:sz w:val="26"/>
          <w:szCs w:val="26"/>
          <w:lang w:eastAsia="vi-VN"/>
        </w:rPr>
      </w:pPr>
      <w:r w:rsidRPr="00E942BA">
        <w:rPr>
          <w:rStyle w:val="Vnbnnidung6Khnginm1"/>
          <w:b w:val="0"/>
          <w:bCs w:val="0"/>
          <w:iCs/>
          <w:color w:val="000000"/>
          <w:sz w:val="26"/>
          <w:szCs w:val="26"/>
          <w:lang w:eastAsia="vi-VN"/>
        </w:rPr>
        <w:tab/>
        <w:t xml:space="preserve">+ Khối 9 là một lớp học trực tuyến </w:t>
      </w:r>
    </w:p>
    <w:p w:rsidR="003C4777" w:rsidRPr="00E942BA" w:rsidRDefault="003C4777" w:rsidP="003C4777">
      <w:pPr>
        <w:pStyle w:val="Vnbnnidung60"/>
        <w:shd w:val="clear" w:color="auto" w:fill="auto"/>
        <w:spacing w:before="0" w:after="60" w:line="240" w:lineRule="auto"/>
        <w:rPr>
          <w:rStyle w:val="Vnbnnidung6Khnginm1"/>
          <w:b w:val="0"/>
          <w:bCs w:val="0"/>
          <w:iCs/>
          <w:color w:val="000000"/>
          <w:sz w:val="26"/>
          <w:szCs w:val="26"/>
          <w:lang w:eastAsia="vi-VN"/>
        </w:rPr>
      </w:pPr>
      <w:r w:rsidRPr="00E942BA">
        <w:rPr>
          <w:rStyle w:val="Vnbnnidung6Khnginm1"/>
          <w:b w:val="0"/>
          <w:bCs w:val="0"/>
          <w:iCs/>
          <w:color w:val="000000"/>
          <w:sz w:val="26"/>
          <w:szCs w:val="26"/>
          <w:lang w:eastAsia="vi-VN"/>
        </w:rPr>
        <w:tab/>
        <w:t>+ Lớp 8A1,8A2 là một lớp học trực tuyến</w:t>
      </w:r>
    </w:p>
    <w:p w:rsidR="003C4777" w:rsidRPr="00E942BA" w:rsidRDefault="003C4777" w:rsidP="003C4777">
      <w:pPr>
        <w:pStyle w:val="Vnbnnidung60"/>
        <w:shd w:val="clear" w:color="auto" w:fill="auto"/>
        <w:spacing w:before="0" w:after="60" w:line="240" w:lineRule="auto"/>
        <w:rPr>
          <w:rStyle w:val="Vnbnnidung6Khnginm1"/>
          <w:b w:val="0"/>
          <w:bCs w:val="0"/>
          <w:iCs/>
          <w:color w:val="000000"/>
          <w:sz w:val="26"/>
          <w:szCs w:val="26"/>
          <w:lang w:eastAsia="vi-VN"/>
        </w:rPr>
      </w:pPr>
      <w:r w:rsidRPr="00E942BA">
        <w:rPr>
          <w:rStyle w:val="Vnbnnidung6Khnginm1"/>
          <w:b w:val="0"/>
          <w:bCs w:val="0"/>
          <w:iCs/>
          <w:color w:val="000000"/>
          <w:sz w:val="26"/>
          <w:szCs w:val="26"/>
          <w:lang w:eastAsia="vi-VN"/>
        </w:rPr>
        <w:tab/>
        <w:t>+ Lớp 8A3,8A4 là một lớp học trực tuyến</w:t>
      </w:r>
    </w:p>
    <w:p w:rsidR="003C4777" w:rsidRPr="00E942BA" w:rsidRDefault="003C4777" w:rsidP="003C4777">
      <w:pPr>
        <w:pStyle w:val="Vnbnnidung60"/>
        <w:shd w:val="clear" w:color="auto" w:fill="auto"/>
        <w:spacing w:before="0" w:after="60" w:line="240" w:lineRule="auto"/>
        <w:rPr>
          <w:rStyle w:val="Vnbnnidung6Khnginm1"/>
          <w:b w:val="0"/>
          <w:bCs w:val="0"/>
          <w:iCs/>
          <w:color w:val="000000"/>
          <w:sz w:val="26"/>
          <w:szCs w:val="26"/>
          <w:lang w:eastAsia="vi-VN"/>
        </w:rPr>
      </w:pPr>
      <w:r w:rsidRPr="00E942BA">
        <w:rPr>
          <w:b w:val="0"/>
          <w:i w:val="0"/>
          <w:sz w:val="26"/>
          <w:szCs w:val="26"/>
        </w:rPr>
        <w:tab/>
        <w:t xml:space="preserve">+ </w:t>
      </w:r>
      <w:r w:rsidRPr="00E942BA">
        <w:rPr>
          <w:rStyle w:val="Vnbnnidung6Khnginm1"/>
          <w:b w:val="0"/>
          <w:bCs w:val="0"/>
          <w:iCs/>
          <w:color w:val="000000"/>
          <w:sz w:val="26"/>
          <w:szCs w:val="26"/>
          <w:lang w:eastAsia="vi-VN"/>
        </w:rPr>
        <w:t>Lớp 7A1,7A2 là một lớp học trực tuyến</w:t>
      </w:r>
    </w:p>
    <w:p w:rsidR="003C4777" w:rsidRPr="00E942BA" w:rsidRDefault="003C4777" w:rsidP="003C4777">
      <w:pPr>
        <w:pStyle w:val="Vnbnnidung60"/>
        <w:shd w:val="clear" w:color="auto" w:fill="auto"/>
        <w:spacing w:before="0" w:after="60" w:line="240" w:lineRule="auto"/>
        <w:rPr>
          <w:rStyle w:val="Vnbnnidung6Khnginm1"/>
          <w:b w:val="0"/>
          <w:bCs w:val="0"/>
          <w:iCs/>
          <w:color w:val="000000"/>
          <w:sz w:val="26"/>
          <w:szCs w:val="26"/>
          <w:lang w:eastAsia="vi-VN"/>
        </w:rPr>
      </w:pPr>
      <w:r w:rsidRPr="00E942BA">
        <w:rPr>
          <w:rStyle w:val="Vnbnnidung6Khnginm1"/>
          <w:b w:val="0"/>
          <w:bCs w:val="0"/>
          <w:iCs/>
          <w:color w:val="000000"/>
          <w:sz w:val="26"/>
          <w:szCs w:val="26"/>
          <w:lang w:eastAsia="vi-VN"/>
        </w:rPr>
        <w:tab/>
        <w:t>+ Lớp 7A3,7A4 là một lớp học trực tuyến</w:t>
      </w:r>
    </w:p>
    <w:p w:rsidR="003C4777" w:rsidRPr="00E942BA" w:rsidRDefault="003C4777" w:rsidP="003C4777">
      <w:pPr>
        <w:pStyle w:val="Vnbnnidung40"/>
        <w:shd w:val="clear" w:color="auto" w:fill="auto"/>
        <w:spacing w:before="0" w:after="60" w:line="240" w:lineRule="auto"/>
        <w:rPr>
          <w:i w:val="0"/>
          <w:sz w:val="26"/>
          <w:szCs w:val="26"/>
        </w:rPr>
      </w:pPr>
      <w:r w:rsidRPr="00E942BA">
        <w:rPr>
          <w:rStyle w:val="Vnbnnidung6Khnginm1"/>
          <w:bCs/>
          <w:iCs/>
          <w:color w:val="000000"/>
          <w:sz w:val="26"/>
          <w:szCs w:val="26"/>
          <w:lang w:eastAsia="vi-VN"/>
        </w:rPr>
        <w:tab/>
        <w:t xml:space="preserve">+Mỗi </w:t>
      </w:r>
      <w:r w:rsidRPr="00E942BA">
        <w:rPr>
          <w:rStyle w:val="Vnbnnidung6"/>
          <w:b w:val="0"/>
          <w:bCs w:val="0"/>
          <w:iCs/>
          <w:color w:val="000000"/>
          <w:sz w:val="26"/>
          <w:szCs w:val="26"/>
          <w:lang w:eastAsia="vi-VN"/>
        </w:rPr>
        <w:t xml:space="preserve">môn học </w:t>
      </w:r>
      <w:r w:rsidRPr="00E942BA">
        <w:rPr>
          <w:rStyle w:val="Vnbnnidung6Khnginm1"/>
          <w:bCs/>
          <w:iCs/>
          <w:color w:val="000000"/>
          <w:sz w:val="26"/>
          <w:szCs w:val="26"/>
          <w:lang w:eastAsia="vi-VN"/>
        </w:rPr>
        <w:t xml:space="preserve">của lớp học trực tuyến được </w:t>
      </w:r>
      <w:r w:rsidRPr="00E942BA">
        <w:rPr>
          <w:rStyle w:val="Vnbnnidung6"/>
          <w:b w:val="0"/>
          <w:bCs w:val="0"/>
          <w:iCs/>
          <w:color w:val="000000"/>
          <w:sz w:val="26"/>
          <w:szCs w:val="26"/>
          <w:lang w:eastAsia="vi-VN"/>
        </w:rPr>
        <w:t xml:space="preserve">một nhóm giáo viên có cùng chuyên môn </w:t>
      </w:r>
      <w:r w:rsidRPr="00E942BA">
        <w:rPr>
          <w:rStyle w:val="Vnbnnidung6Khnginm1"/>
          <w:bCs/>
          <w:iCs/>
          <w:color w:val="000000"/>
          <w:sz w:val="26"/>
          <w:szCs w:val="26"/>
          <w:lang w:eastAsia="vi-VN"/>
        </w:rPr>
        <w:t>phụ trách.</w:t>
      </w:r>
    </w:p>
    <w:p w:rsidR="003C4777" w:rsidRPr="00E942BA" w:rsidRDefault="003C4777" w:rsidP="003C4777">
      <w:pPr>
        <w:pStyle w:val="Vnbnnidung40"/>
        <w:shd w:val="clear" w:color="auto" w:fill="auto"/>
        <w:spacing w:before="0" w:after="60" w:line="240" w:lineRule="auto"/>
        <w:rPr>
          <w:i w:val="0"/>
          <w:color w:val="FF0000"/>
          <w:sz w:val="26"/>
          <w:szCs w:val="26"/>
        </w:rPr>
      </w:pPr>
      <w:r w:rsidRPr="006A1113">
        <w:rPr>
          <w:rStyle w:val="Vnbnnidung4"/>
          <w:iCs/>
          <w:color w:val="000000"/>
          <w:sz w:val="26"/>
          <w:szCs w:val="26"/>
          <w:lang w:eastAsia="vi-VN"/>
        </w:rPr>
        <w:tab/>
      </w:r>
      <w:r w:rsidRPr="00E942BA">
        <w:rPr>
          <w:rStyle w:val="Vnbnnidung4"/>
          <w:iCs/>
          <w:color w:val="FF0000"/>
          <w:sz w:val="26"/>
          <w:szCs w:val="26"/>
          <w:lang w:eastAsia="vi-VN"/>
        </w:rPr>
        <w:t xml:space="preserve">+Mỗi </w:t>
      </w:r>
      <w:r w:rsidRPr="00E942BA">
        <w:rPr>
          <w:rStyle w:val="Vnbnnidung4Inm"/>
          <w:iCs/>
          <w:color w:val="FF0000"/>
          <w:sz w:val="26"/>
          <w:szCs w:val="26"/>
          <w:lang w:eastAsia="vi-VN"/>
        </w:rPr>
        <w:t xml:space="preserve">tiết học </w:t>
      </w:r>
      <w:r w:rsidRPr="00E942BA">
        <w:rPr>
          <w:rStyle w:val="Vnbnnidung4"/>
          <w:iCs/>
          <w:color w:val="FF0000"/>
          <w:sz w:val="26"/>
          <w:szCs w:val="26"/>
          <w:lang w:eastAsia="vi-VN"/>
        </w:rPr>
        <w:t xml:space="preserve">trực tuyến do </w:t>
      </w:r>
      <w:r w:rsidRPr="00E942BA">
        <w:rPr>
          <w:rStyle w:val="Vnbnnidung4Inm"/>
          <w:iCs/>
          <w:color w:val="FF0000"/>
          <w:sz w:val="26"/>
          <w:szCs w:val="26"/>
          <w:lang w:eastAsia="vi-VN"/>
        </w:rPr>
        <w:t xml:space="preserve">một hay một vài giáo viên </w:t>
      </w:r>
      <w:r w:rsidRPr="00E942BA">
        <w:rPr>
          <w:rStyle w:val="Vnbnnidung4"/>
          <w:iCs/>
          <w:color w:val="FF0000"/>
          <w:sz w:val="26"/>
          <w:szCs w:val="26"/>
          <w:lang w:eastAsia="vi-VN"/>
        </w:rPr>
        <w:t>được nhóm/tổ chuyên môn phân công thực hiện; các thành viên còn lại hỗ trợ công tác quản lí</w:t>
      </w:r>
      <w:r w:rsidR="00E942BA">
        <w:rPr>
          <w:rStyle w:val="Vnbnnidung4"/>
          <w:iCs/>
          <w:color w:val="FF0000"/>
          <w:sz w:val="26"/>
          <w:szCs w:val="26"/>
          <w:lang w:eastAsia="vi-VN"/>
        </w:rPr>
        <w:t xml:space="preserve"> h</w:t>
      </w:r>
      <w:r w:rsidR="00E942BA" w:rsidRPr="00E942BA">
        <w:rPr>
          <w:rStyle w:val="Vnbnnidung4"/>
          <w:iCs/>
          <w:color w:val="FF0000"/>
          <w:sz w:val="26"/>
          <w:szCs w:val="26"/>
          <w:lang w:eastAsia="vi-VN"/>
        </w:rPr>
        <w:t>ọc</w:t>
      </w:r>
      <w:r w:rsidR="00E942BA">
        <w:rPr>
          <w:rStyle w:val="Vnbnnidung4"/>
          <w:iCs/>
          <w:color w:val="FF0000"/>
          <w:sz w:val="26"/>
          <w:szCs w:val="26"/>
          <w:lang w:eastAsia="vi-VN"/>
        </w:rPr>
        <w:t xml:space="preserve"> sinh ( </w:t>
      </w:r>
      <w:r w:rsidR="00E942BA" w:rsidRPr="00E942BA">
        <w:rPr>
          <w:rStyle w:val="Vnbnnidung4"/>
          <w:iCs/>
          <w:color w:val="FF0000"/>
          <w:sz w:val="26"/>
          <w:szCs w:val="26"/>
          <w:lang w:eastAsia="vi-VN"/>
        </w:rPr>
        <w:t>đ</w:t>
      </w:r>
      <w:r w:rsidR="00E942BA">
        <w:rPr>
          <w:rStyle w:val="Vnbnnidung4"/>
          <w:iCs/>
          <w:color w:val="FF0000"/>
          <w:sz w:val="26"/>
          <w:szCs w:val="26"/>
          <w:lang w:eastAsia="vi-VN"/>
        </w:rPr>
        <w:t>i</w:t>
      </w:r>
      <w:r w:rsidR="00E942BA" w:rsidRPr="00E942BA">
        <w:rPr>
          <w:rStyle w:val="Vnbnnidung4"/>
          <w:iCs/>
          <w:color w:val="FF0000"/>
          <w:sz w:val="26"/>
          <w:szCs w:val="26"/>
          <w:lang w:eastAsia="vi-VN"/>
        </w:rPr>
        <w:t>ể</w:t>
      </w:r>
      <w:r w:rsidR="00E942BA">
        <w:rPr>
          <w:rStyle w:val="Vnbnnidung4"/>
          <w:iCs/>
          <w:color w:val="FF0000"/>
          <w:sz w:val="26"/>
          <w:szCs w:val="26"/>
          <w:lang w:eastAsia="vi-VN"/>
        </w:rPr>
        <w:t>m danh)</w:t>
      </w:r>
      <w:r w:rsidRPr="00E942BA">
        <w:rPr>
          <w:rStyle w:val="Vnbnnidung4"/>
          <w:iCs/>
          <w:color w:val="FF0000"/>
          <w:sz w:val="26"/>
          <w:szCs w:val="26"/>
          <w:lang w:eastAsia="vi-VN"/>
        </w:rPr>
        <w:t xml:space="preserve">, </w:t>
      </w:r>
      <w:r w:rsidR="00E942BA">
        <w:rPr>
          <w:rStyle w:val="Vnbnnidung4"/>
          <w:iCs/>
          <w:color w:val="FF0000"/>
          <w:sz w:val="26"/>
          <w:szCs w:val="26"/>
          <w:lang w:eastAsia="vi-VN"/>
        </w:rPr>
        <w:t>ph</w:t>
      </w:r>
      <w:r w:rsidR="00E942BA" w:rsidRPr="00E942BA">
        <w:rPr>
          <w:rStyle w:val="Vnbnnidung4"/>
          <w:iCs/>
          <w:color w:val="FF0000"/>
          <w:sz w:val="26"/>
          <w:szCs w:val="26"/>
          <w:lang w:eastAsia="vi-VN"/>
        </w:rPr>
        <w:t>ối</w:t>
      </w:r>
      <w:r w:rsidR="00E942BA">
        <w:rPr>
          <w:rStyle w:val="Vnbnnidung4"/>
          <w:iCs/>
          <w:color w:val="FF0000"/>
          <w:sz w:val="26"/>
          <w:szCs w:val="26"/>
          <w:lang w:eastAsia="vi-VN"/>
        </w:rPr>
        <w:t xml:space="preserve"> h</w:t>
      </w:r>
      <w:r w:rsidR="00E942BA" w:rsidRPr="00E942BA">
        <w:rPr>
          <w:rStyle w:val="Vnbnnidung4"/>
          <w:iCs/>
          <w:color w:val="FF0000"/>
          <w:sz w:val="26"/>
          <w:szCs w:val="26"/>
          <w:lang w:eastAsia="vi-VN"/>
        </w:rPr>
        <w:t>ợp</w:t>
      </w:r>
      <w:r w:rsidR="00E942BA">
        <w:rPr>
          <w:rStyle w:val="Vnbnnidung4"/>
          <w:iCs/>
          <w:color w:val="FF0000"/>
          <w:sz w:val="26"/>
          <w:szCs w:val="26"/>
          <w:lang w:eastAsia="vi-VN"/>
        </w:rPr>
        <w:t xml:space="preserve"> v</w:t>
      </w:r>
      <w:r w:rsidR="00E942BA" w:rsidRPr="00E942BA">
        <w:rPr>
          <w:rStyle w:val="Vnbnnidung4"/>
          <w:iCs/>
          <w:color w:val="FF0000"/>
          <w:sz w:val="26"/>
          <w:szCs w:val="26"/>
          <w:lang w:eastAsia="vi-VN"/>
        </w:rPr>
        <w:t>ới</w:t>
      </w:r>
      <w:r w:rsidR="00E942BA">
        <w:rPr>
          <w:rStyle w:val="Vnbnnidung4"/>
          <w:iCs/>
          <w:color w:val="FF0000"/>
          <w:sz w:val="26"/>
          <w:szCs w:val="26"/>
          <w:lang w:eastAsia="vi-VN"/>
        </w:rPr>
        <w:t xml:space="preserve"> GVCN </w:t>
      </w:r>
      <w:r w:rsidRPr="00E942BA">
        <w:rPr>
          <w:rStyle w:val="Vnbnnidung4"/>
          <w:iCs/>
          <w:color w:val="FF0000"/>
          <w:sz w:val="26"/>
          <w:szCs w:val="26"/>
          <w:lang w:eastAsia="vi-VN"/>
        </w:rPr>
        <w:t xml:space="preserve">cung cấp tài liệu, hướng dẫn </w:t>
      </w:r>
      <w:r w:rsidR="00E942BA">
        <w:rPr>
          <w:rStyle w:val="Vnbnnidung4"/>
          <w:iCs/>
          <w:color w:val="FF0000"/>
          <w:sz w:val="26"/>
          <w:szCs w:val="26"/>
          <w:lang w:eastAsia="vi-VN"/>
        </w:rPr>
        <w:t>cho nh</w:t>
      </w:r>
      <w:r w:rsidR="00E942BA" w:rsidRPr="00E942BA">
        <w:rPr>
          <w:rStyle w:val="Vnbnnidung4"/>
          <w:iCs/>
          <w:color w:val="FF0000"/>
          <w:sz w:val="26"/>
          <w:szCs w:val="26"/>
          <w:lang w:eastAsia="vi-VN"/>
        </w:rPr>
        <w:t>ững</w:t>
      </w:r>
      <w:r w:rsidR="00E942BA">
        <w:rPr>
          <w:rStyle w:val="Vnbnnidung4"/>
          <w:iCs/>
          <w:color w:val="FF0000"/>
          <w:sz w:val="26"/>
          <w:szCs w:val="26"/>
          <w:lang w:eastAsia="vi-VN"/>
        </w:rPr>
        <w:t xml:space="preserve"> </w:t>
      </w:r>
      <w:r w:rsidRPr="00E942BA">
        <w:rPr>
          <w:rStyle w:val="Vnbnnidung4"/>
          <w:iCs/>
          <w:color w:val="FF0000"/>
          <w:sz w:val="26"/>
          <w:szCs w:val="26"/>
          <w:lang w:eastAsia="vi-VN"/>
        </w:rPr>
        <w:t>họ</w:t>
      </w:r>
      <w:r w:rsidR="00E942BA">
        <w:rPr>
          <w:rStyle w:val="Vnbnnidung4"/>
          <w:iCs/>
          <w:color w:val="FF0000"/>
          <w:sz w:val="26"/>
          <w:szCs w:val="26"/>
          <w:lang w:eastAsia="vi-VN"/>
        </w:rPr>
        <w:t>c sinh kh</w:t>
      </w:r>
      <w:r w:rsidR="00E942BA" w:rsidRPr="00E942BA">
        <w:rPr>
          <w:rStyle w:val="Vnbnnidung4"/>
          <w:iCs/>
          <w:color w:val="FF0000"/>
          <w:sz w:val="26"/>
          <w:szCs w:val="26"/>
          <w:lang w:eastAsia="vi-VN"/>
        </w:rPr>
        <w:t>ô</w:t>
      </w:r>
      <w:r w:rsidR="00E942BA">
        <w:rPr>
          <w:rStyle w:val="Vnbnnidung4"/>
          <w:iCs/>
          <w:color w:val="FF0000"/>
          <w:sz w:val="26"/>
          <w:szCs w:val="26"/>
          <w:lang w:eastAsia="vi-VN"/>
        </w:rPr>
        <w:t>ng c</w:t>
      </w:r>
      <w:r w:rsidR="00E942BA" w:rsidRPr="00E942BA">
        <w:rPr>
          <w:rStyle w:val="Vnbnnidung4"/>
          <w:iCs/>
          <w:color w:val="FF0000"/>
          <w:sz w:val="26"/>
          <w:szCs w:val="26"/>
          <w:lang w:eastAsia="vi-VN"/>
        </w:rPr>
        <w:t>ó</w:t>
      </w:r>
      <w:r w:rsidR="00E942BA">
        <w:rPr>
          <w:rStyle w:val="Vnbnnidung4"/>
          <w:iCs/>
          <w:color w:val="FF0000"/>
          <w:sz w:val="26"/>
          <w:szCs w:val="26"/>
          <w:lang w:eastAsia="vi-VN"/>
        </w:rPr>
        <w:t xml:space="preserve"> </w:t>
      </w:r>
      <w:r w:rsidR="00E942BA" w:rsidRPr="00E942BA">
        <w:rPr>
          <w:rStyle w:val="Vnbnnidung4"/>
          <w:iCs/>
          <w:color w:val="FF0000"/>
          <w:sz w:val="26"/>
          <w:szCs w:val="26"/>
          <w:lang w:eastAsia="vi-VN"/>
        </w:rPr>
        <w:t>đ</w:t>
      </w:r>
      <w:r w:rsidR="00E942BA">
        <w:rPr>
          <w:rStyle w:val="Vnbnnidung4"/>
          <w:iCs/>
          <w:color w:val="FF0000"/>
          <w:sz w:val="26"/>
          <w:szCs w:val="26"/>
          <w:lang w:eastAsia="vi-VN"/>
        </w:rPr>
        <w:t>i</w:t>
      </w:r>
      <w:r w:rsidR="00E942BA" w:rsidRPr="00E942BA">
        <w:rPr>
          <w:rStyle w:val="Vnbnnidung4"/>
          <w:iCs/>
          <w:color w:val="FF0000"/>
          <w:sz w:val="26"/>
          <w:szCs w:val="26"/>
          <w:lang w:eastAsia="vi-VN"/>
        </w:rPr>
        <w:t>ều</w:t>
      </w:r>
      <w:r w:rsidR="00E942BA">
        <w:rPr>
          <w:rStyle w:val="Vnbnnidung4"/>
          <w:iCs/>
          <w:color w:val="FF0000"/>
          <w:sz w:val="26"/>
          <w:szCs w:val="26"/>
          <w:lang w:eastAsia="vi-VN"/>
        </w:rPr>
        <w:t xml:space="preserve"> ki</w:t>
      </w:r>
      <w:r w:rsidR="00E942BA" w:rsidRPr="00E942BA">
        <w:rPr>
          <w:rStyle w:val="Vnbnnidung4"/>
          <w:iCs/>
          <w:color w:val="FF0000"/>
          <w:sz w:val="26"/>
          <w:szCs w:val="26"/>
          <w:lang w:eastAsia="vi-VN"/>
        </w:rPr>
        <w:t>ện</w:t>
      </w:r>
      <w:r w:rsidR="00E942BA">
        <w:rPr>
          <w:rStyle w:val="Vnbnnidung4"/>
          <w:iCs/>
          <w:color w:val="FF0000"/>
          <w:sz w:val="26"/>
          <w:szCs w:val="26"/>
          <w:lang w:eastAsia="vi-VN"/>
        </w:rPr>
        <w:t xml:space="preserve"> h</w:t>
      </w:r>
      <w:r w:rsidR="00E942BA" w:rsidRPr="00E942BA">
        <w:rPr>
          <w:rStyle w:val="Vnbnnidung4"/>
          <w:iCs/>
          <w:color w:val="FF0000"/>
          <w:sz w:val="26"/>
          <w:szCs w:val="26"/>
          <w:lang w:eastAsia="vi-VN"/>
        </w:rPr>
        <w:t>ọc</w:t>
      </w:r>
      <w:r w:rsidR="00E942BA">
        <w:rPr>
          <w:rStyle w:val="Vnbnnidung4"/>
          <w:iCs/>
          <w:color w:val="FF0000"/>
          <w:sz w:val="26"/>
          <w:szCs w:val="26"/>
          <w:lang w:eastAsia="vi-VN"/>
        </w:rPr>
        <w:t xml:space="preserve"> tr</w:t>
      </w:r>
      <w:r w:rsidR="00E942BA" w:rsidRPr="00E942BA">
        <w:rPr>
          <w:rStyle w:val="Vnbnnidung4"/>
          <w:iCs/>
          <w:color w:val="FF0000"/>
          <w:sz w:val="26"/>
          <w:szCs w:val="26"/>
          <w:lang w:eastAsia="vi-VN"/>
        </w:rPr>
        <w:t>ực</w:t>
      </w:r>
      <w:r w:rsidR="00E942BA">
        <w:rPr>
          <w:rStyle w:val="Vnbnnidung4"/>
          <w:iCs/>
          <w:color w:val="FF0000"/>
          <w:sz w:val="26"/>
          <w:szCs w:val="26"/>
          <w:lang w:eastAsia="vi-VN"/>
        </w:rPr>
        <w:t xml:space="preserve"> tuy</w:t>
      </w:r>
      <w:r w:rsidR="00E942BA" w:rsidRPr="00E942BA">
        <w:rPr>
          <w:rStyle w:val="Vnbnnidung4"/>
          <w:iCs/>
          <w:color w:val="FF0000"/>
          <w:sz w:val="26"/>
          <w:szCs w:val="26"/>
          <w:lang w:eastAsia="vi-VN"/>
        </w:rPr>
        <w:t>ến</w:t>
      </w:r>
      <w:r w:rsidR="00E942BA">
        <w:rPr>
          <w:rStyle w:val="Vnbnnidung4"/>
          <w:iCs/>
          <w:color w:val="FF0000"/>
          <w:sz w:val="26"/>
          <w:szCs w:val="26"/>
          <w:lang w:eastAsia="vi-VN"/>
        </w:rPr>
        <w:t>, ….</w:t>
      </w:r>
    </w:p>
    <w:p w:rsidR="003C4777" w:rsidRPr="00E942BA" w:rsidRDefault="003C4777" w:rsidP="00C744B1">
      <w:pPr>
        <w:pStyle w:val="ListParagraph"/>
        <w:shd w:val="clear" w:color="auto" w:fill="FFFFFF"/>
        <w:spacing w:after="0"/>
        <w:ind w:left="0" w:firstLine="720"/>
        <w:textAlignment w:val="baseline"/>
        <w:rPr>
          <w:rFonts w:eastAsia="Times New Roman" w:cs="Times New Roman"/>
          <w:color w:val="FF0000"/>
          <w:szCs w:val="26"/>
          <w:bdr w:val="none" w:sz="0" w:space="0" w:color="auto" w:frame="1"/>
        </w:rPr>
      </w:pPr>
    </w:p>
    <w:p w:rsidR="003C4777" w:rsidRDefault="003C4777" w:rsidP="00C744B1">
      <w:pPr>
        <w:pStyle w:val="ListParagraph"/>
        <w:shd w:val="clear" w:color="auto" w:fill="FFFFFF"/>
        <w:spacing w:after="0"/>
        <w:ind w:left="0" w:firstLine="720"/>
        <w:textAlignment w:val="baseline"/>
        <w:rPr>
          <w:rFonts w:eastAsia="Times New Roman" w:cs="Times New Roman"/>
          <w:szCs w:val="26"/>
          <w:bdr w:val="none" w:sz="0" w:space="0" w:color="auto" w:frame="1"/>
        </w:rPr>
      </w:pPr>
    </w:p>
    <w:p w:rsidR="003C4777" w:rsidRDefault="003C4777" w:rsidP="00C744B1">
      <w:pPr>
        <w:pStyle w:val="ListParagraph"/>
        <w:shd w:val="clear" w:color="auto" w:fill="FFFFFF"/>
        <w:spacing w:after="0"/>
        <w:ind w:left="0" w:firstLine="720"/>
        <w:textAlignment w:val="baseline"/>
        <w:rPr>
          <w:rFonts w:eastAsia="Times New Roman" w:cs="Times New Roman"/>
          <w:szCs w:val="26"/>
          <w:bdr w:val="none" w:sz="0" w:space="0" w:color="auto" w:frame="1"/>
        </w:rPr>
      </w:pPr>
    </w:p>
    <w:p w:rsidR="00C744B1" w:rsidRPr="00CC59F2" w:rsidRDefault="00C744B1" w:rsidP="00C744B1">
      <w:pPr>
        <w:shd w:val="clear" w:color="auto" w:fill="FFFFFF"/>
        <w:spacing w:after="0"/>
        <w:ind w:firstLine="720"/>
        <w:textAlignment w:val="baseline"/>
        <w:rPr>
          <w:rFonts w:eastAsia="Times New Roman" w:cs="Times New Roman"/>
          <w:b/>
          <w:sz w:val="26"/>
          <w:szCs w:val="26"/>
          <w:bdr w:val="none" w:sz="0" w:space="0" w:color="auto" w:frame="1"/>
        </w:rPr>
      </w:pPr>
      <w:r w:rsidRPr="00CC59F2">
        <w:rPr>
          <w:rFonts w:eastAsia="Times New Roman" w:cs="Times New Roman"/>
          <w:b/>
          <w:sz w:val="26"/>
          <w:szCs w:val="26"/>
          <w:bdr w:val="none" w:sz="0" w:space="0" w:color="auto" w:frame="1"/>
        </w:rPr>
        <w:t>* Phó Hiệu trưởng</w:t>
      </w:r>
    </w:p>
    <w:p w:rsidR="00C744B1" w:rsidRPr="00CC59F2" w:rsidRDefault="00C744B1" w:rsidP="00C744B1">
      <w:pPr>
        <w:pStyle w:val="Vnbnnidung21"/>
        <w:shd w:val="clear" w:color="auto" w:fill="auto"/>
        <w:spacing w:after="60" w:line="240" w:lineRule="auto"/>
        <w:ind w:firstLine="780"/>
        <w:jc w:val="both"/>
        <w:rPr>
          <w:rStyle w:val="Vnbnnidung2"/>
          <w:color w:val="000000"/>
          <w:sz w:val="26"/>
          <w:szCs w:val="26"/>
          <w:lang w:eastAsia="vi-VN"/>
        </w:rPr>
      </w:pPr>
      <w:r w:rsidRPr="00CC59F2">
        <w:rPr>
          <w:rStyle w:val="Vnbnnidung2"/>
          <w:color w:val="000000"/>
          <w:sz w:val="26"/>
          <w:szCs w:val="26"/>
          <w:lang w:eastAsia="vi-VN"/>
        </w:rPr>
        <w:t>- Sơ, tổng kết, rút kinh nghiệm, tham mưu, báo cáo với các cấp lãnh đạo những vấn đề liên quan đến việc tổ chức dạy học trực tuyến khi cần thiết hoặc có yêu cầu.</w:t>
      </w:r>
    </w:p>
    <w:p w:rsidR="00CC59F2" w:rsidRPr="00CC59F2" w:rsidRDefault="00CC59F2" w:rsidP="00C744B1">
      <w:pPr>
        <w:pStyle w:val="Vnbnnidung21"/>
        <w:shd w:val="clear" w:color="auto" w:fill="auto"/>
        <w:spacing w:after="60" w:line="240" w:lineRule="auto"/>
        <w:ind w:firstLine="780"/>
        <w:jc w:val="both"/>
        <w:rPr>
          <w:sz w:val="26"/>
          <w:szCs w:val="26"/>
        </w:rPr>
      </w:pPr>
      <w:r w:rsidRPr="00CC59F2">
        <w:rPr>
          <w:rStyle w:val="Vnbnnidung2"/>
          <w:color w:val="000000"/>
          <w:sz w:val="26"/>
          <w:szCs w:val="26"/>
          <w:lang w:eastAsia="vi-VN"/>
        </w:rPr>
        <w:t>- Hàng tuần báo cáo kêt quả thực hiện dạy học trực tuyến cho Hiệu trưởng</w:t>
      </w:r>
      <w:r>
        <w:rPr>
          <w:rStyle w:val="Vnbnnidung2"/>
          <w:color w:val="000000"/>
          <w:sz w:val="26"/>
          <w:szCs w:val="26"/>
          <w:lang w:eastAsia="vi-VN"/>
        </w:rPr>
        <w:t xml:space="preserve"> b</w:t>
      </w:r>
      <w:r w:rsidRPr="00CC59F2">
        <w:rPr>
          <w:rStyle w:val="Vnbnnidung2"/>
          <w:color w:val="000000"/>
          <w:sz w:val="26"/>
          <w:szCs w:val="26"/>
          <w:lang w:eastAsia="vi-VN"/>
        </w:rPr>
        <w:t>ằng</w:t>
      </w:r>
      <w:r>
        <w:rPr>
          <w:rStyle w:val="Vnbnnidung2"/>
          <w:color w:val="000000"/>
          <w:sz w:val="26"/>
          <w:szCs w:val="26"/>
          <w:lang w:eastAsia="vi-VN"/>
        </w:rPr>
        <w:t xml:space="preserve"> v</w:t>
      </w:r>
      <w:r w:rsidRPr="00CC59F2">
        <w:rPr>
          <w:rStyle w:val="Vnbnnidung2"/>
          <w:color w:val="000000"/>
          <w:sz w:val="26"/>
          <w:szCs w:val="26"/>
          <w:lang w:eastAsia="vi-VN"/>
        </w:rPr>
        <w:t>ă</w:t>
      </w:r>
      <w:r>
        <w:rPr>
          <w:rStyle w:val="Vnbnnidung2"/>
          <w:color w:val="000000"/>
          <w:sz w:val="26"/>
          <w:szCs w:val="26"/>
          <w:lang w:eastAsia="vi-VN"/>
        </w:rPr>
        <w:t>n b</w:t>
      </w:r>
      <w:r w:rsidRPr="00CC59F2">
        <w:rPr>
          <w:rStyle w:val="Vnbnnidung2"/>
          <w:color w:val="000000"/>
          <w:sz w:val="26"/>
          <w:szCs w:val="26"/>
          <w:lang w:eastAsia="vi-VN"/>
        </w:rPr>
        <w:t>ản</w:t>
      </w:r>
      <w:r>
        <w:rPr>
          <w:rStyle w:val="Vnbnnidung2"/>
          <w:color w:val="000000"/>
          <w:sz w:val="26"/>
          <w:szCs w:val="26"/>
          <w:lang w:eastAsia="vi-VN"/>
        </w:rPr>
        <w:t>.</w:t>
      </w:r>
    </w:p>
    <w:p w:rsidR="00C744B1" w:rsidRPr="00CC59F2" w:rsidRDefault="00C744B1" w:rsidP="00C744B1">
      <w:pPr>
        <w:pStyle w:val="Vnbnnidung21"/>
        <w:shd w:val="clear" w:color="auto" w:fill="auto"/>
        <w:spacing w:after="60" w:line="240" w:lineRule="auto"/>
        <w:ind w:firstLine="780"/>
        <w:jc w:val="both"/>
        <w:rPr>
          <w:sz w:val="26"/>
          <w:szCs w:val="26"/>
        </w:rPr>
      </w:pPr>
      <w:r w:rsidRPr="00CC59F2">
        <w:rPr>
          <w:rStyle w:val="Vnbnnidung2"/>
          <w:color w:val="000000"/>
          <w:sz w:val="26"/>
          <w:szCs w:val="26"/>
          <w:lang w:eastAsia="vi-VN"/>
        </w:rPr>
        <w:t>- Tổ chức lưu trữ hồ sơ, thực hiện chế độ dành cho giáo viên thực hiện dạy học trực tuyến theo đúng quy định của pháp luật và văn bản quy định tài chính hiện hành. Hồ sơ dạy học trực tuyến được bảo quản và lưu trữ tại các đơn vị gồm có:</w:t>
      </w:r>
    </w:p>
    <w:p w:rsidR="00C744B1" w:rsidRPr="00CC59F2" w:rsidRDefault="00C744B1" w:rsidP="00C744B1">
      <w:pPr>
        <w:pStyle w:val="Vnbnnidung21"/>
        <w:shd w:val="clear" w:color="auto" w:fill="auto"/>
        <w:spacing w:after="60" w:line="240" w:lineRule="auto"/>
        <w:jc w:val="both"/>
        <w:rPr>
          <w:sz w:val="26"/>
          <w:szCs w:val="26"/>
        </w:rPr>
      </w:pPr>
      <w:r w:rsidRPr="00CC59F2">
        <w:rPr>
          <w:rStyle w:val="Vnbnnidung2"/>
          <w:color w:val="000000"/>
          <w:sz w:val="26"/>
          <w:szCs w:val="26"/>
          <w:lang w:eastAsia="vi-VN"/>
        </w:rPr>
        <w:tab/>
        <w:t>+ Hồ sơ, minh chứng về các yêu cầu quy định tại Điều 9, Điều 10 và Điều 15 của Thông tư số 09/2021/TT-BGDĐT;</w:t>
      </w:r>
    </w:p>
    <w:p w:rsidR="00C744B1" w:rsidRPr="00CC59F2" w:rsidRDefault="00C744B1" w:rsidP="00C744B1">
      <w:pPr>
        <w:pStyle w:val="Vnbnnidung21"/>
        <w:shd w:val="clear" w:color="auto" w:fill="auto"/>
        <w:spacing w:after="60" w:line="240" w:lineRule="auto"/>
        <w:jc w:val="both"/>
        <w:rPr>
          <w:sz w:val="26"/>
          <w:szCs w:val="26"/>
        </w:rPr>
      </w:pPr>
      <w:r w:rsidRPr="00CC59F2">
        <w:rPr>
          <w:rStyle w:val="Vnbnnidung2"/>
          <w:color w:val="000000"/>
          <w:sz w:val="26"/>
          <w:szCs w:val="26"/>
          <w:lang w:eastAsia="vi-VN"/>
        </w:rPr>
        <w:tab/>
        <w:t>+ Dữ liệu về quá trình dạy học trực tuyến trên hệ thống dạy học trực tuyến;</w:t>
      </w:r>
    </w:p>
    <w:p w:rsidR="00C744B1" w:rsidRPr="00CC59F2" w:rsidRDefault="00C744B1" w:rsidP="00C744B1">
      <w:pPr>
        <w:pStyle w:val="Vnbnnidung21"/>
        <w:shd w:val="clear" w:color="auto" w:fill="auto"/>
        <w:spacing w:after="60" w:line="240" w:lineRule="auto"/>
        <w:jc w:val="both"/>
        <w:rPr>
          <w:sz w:val="26"/>
          <w:szCs w:val="26"/>
        </w:rPr>
      </w:pPr>
      <w:r w:rsidRPr="00CC59F2">
        <w:rPr>
          <w:rStyle w:val="Vnbnnidung2"/>
          <w:color w:val="000000"/>
          <w:sz w:val="26"/>
          <w:szCs w:val="26"/>
          <w:lang w:eastAsia="vi-VN"/>
        </w:rPr>
        <w:tab/>
        <w:t>+ Kế hoạch dạy học trực tuyến và kế hoạch dạy học trực tiếp tại cơ sở giáo dục phổ thông chi tiết theo tuần, tháng, năm cho từng môn học, hoạt động giáo dục;</w:t>
      </w:r>
    </w:p>
    <w:p w:rsidR="00C744B1" w:rsidRDefault="00C744B1" w:rsidP="00C744B1">
      <w:pPr>
        <w:pStyle w:val="Vnbnnidung21"/>
        <w:shd w:val="clear" w:color="auto" w:fill="auto"/>
        <w:spacing w:after="60" w:line="240" w:lineRule="auto"/>
        <w:jc w:val="both"/>
        <w:rPr>
          <w:rStyle w:val="Vnbnnidung2"/>
          <w:color w:val="000000"/>
          <w:sz w:val="26"/>
          <w:szCs w:val="26"/>
          <w:lang w:eastAsia="vi-VN"/>
        </w:rPr>
      </w:pPr>
      <w:r w:rsidRPr="00CC59F2">
        <w:rPr>
          <w:rStyle w:val="Vnbnnidung2"/>
          <w:color w:val="000000"/>
          <w:sz w:val="26"/>
          <w:szCs w:val="26"/>
          <w:lang w:eastAsia="vi-VN"/>
        </w:rPr>
        <w:tab/>
        <w:t>+ Hồ sơ kiểm tra, đánh giá quá trình và kết quả học tập của học sinh theo quy định.</w:t>
      </w:r>
    </w:p>
    <w:p w:rsidR="00AF40D1" w:rsidRPr="00C90288" w:rsidRDefault="00AF40D1" w:rsidP="00C744B1">
      <w:pPr>
        <w:pStyle w:val="Vnbnnidung21"/>
        <w:shd w:val="clear" w:color="auto" w:fill="auto"/>
        <w:spacing w:after="60" w:line="240" w:lineRule="auto"/>
        <w:jc w:val="both"/>
        <w:rPr>
          <w:rStyle w:val="Vnbnnidung2"/>
          <w:b/>
          <w:color w:val="000000"/>
          <w:sz w:val="26"/>
          <w:szCs w:val="26"/>
          <w:lang w:eastAsia="vi-VN"/>
        </w:rPr>
      </w:pPr>
      <w:r>
        <w:rPr>
          <w:rStyle w:val="Vnbnnidung2"/>
          <w:color w:val="000000"/>
          <w:sz w:val="26"/>
          <w:szCs w:val="26"/>
          <w:lang w:eastAsia="vi-VN"/>
        </w:rPr>
        <w:tab/>
      </w:r>
      <w:r w:rsidRPr="00C90288">
        <w:rPr>
          <w:rStyle w:val="Vnbnnidung2"/>
          <w:b/>
          <w:color w:val="000000"/>
          <w:sz w:val="26"/>
          <w:szCs w:val="26"/>
          <w:lang w:eastAsia="vi-VN"/>
        </w:rPr>
        <w:t>* Chủ tịch Công đoàn</w:t>
      </w:r>
    </w:p>
    <w:p w:rsidR="00AF40D1" w:rsidRDefault="00AF40D1" w:rsidP="00C744B1">
      <w:pPr>
        <w:pStyle w:val="Vnbnnidung21"/>
        <w:shd w:val="clear" w:color="auto" w:fill="auto"/>
        <w:spacing w:after="60" w:line="240" w:lineRule="auto"/>
        <w:jc w:val="both"/>
        <w:rPr>
          <w:rStyle w:val="Vnbnnidung2"/>
          <w:color w:val="000000"/>
          <w:sz w:val="26"/>
          <w:szCs w:val="26"/>
          <w:lang w:eastAsia="vi-VN"/>
        </w:rPr>
      </w:pPr>
      <w:r>
        <w:rPr>
          <w:rStyle w:val="Vnbnnidung2"/>
          <w:color w:val="000000"/>
          <w:sz w:val="26"/>
          <w:szCs w:val="26"/>
          <w:lang w:eastAsia="vi-VN"/>
        </w:rPr>
        <w:tab/>
        <w:t>- Thư</w:t>
      </w:r>
      <w:r w:rsidRPr="00AF40D1">
        <w:rPr>
          <w:rStyle w:val="Vnbnnidung2"/>
          <w:color w:val="000000"/>
          <w:sz w:val="26"/>
          <w:szCs w:val="26"/>
          <w:lang w:eastAsia="vi-VN"/>
        </w:rPr>
        <w:t>ờng</w:t>
      </w:r>
      <w:r>
        <w:rPr>
          <w:rStyle w:val="Vnbnnidung2"/>
          <w:color w:val="000000"/>
          <w:sz w:val="26"/>
          <w:szCs w:val="26"/>
          <w:lang w:eastAsia="vi-VN"/>
        </w:rPr>
        <w:t xml:space="preserve"> xuy</w:t>
      </w:r>
      <w:r w:rsidRPr="00AF40D1">
        <w:rPr>
          <w:rStyle w:val="Vnbnnidung2"/>
          <w:color w:val="000000"/>
          <w:sz w:val="26"/>
          <w:szCs w:val="26"/>
          <w:lang w:eastAsia="vi-VN"/>
        </w:rPr>
        <w:t>ê</w:t>
      </w:r>
      <w:r>
        <w:rPr>
          <w:rStyle w:val="Vnbnnidung2"/>
          <w:color w:val="000000"/>
          <w:sz w:val="26"/>
          <w:szCs w:val="26"/>
          <w:lang w:eastAsia="vi-VN"/>
        </w:rPr>
        <w:t>n n</w:t>
      </w:r>
      <w:r w:rsidRPr="00AF40D1">
        <w:rPr>
          <w:rStyle w:val="Vnbnnidung2"/>
          <w:color w:val="000000"/>
          <w:sz w:val="26"/>
          <w:szCs w:val="26"/>
          <w:lang w:eastAsia="vi-VN"/>
        </w:rPr>
        <w:t>ắm</w:t>
      </w:r>
      <w:r>
        <w:rPr>
          <w:rStyle w:val="Vnbnnidung2"/>
          <w:color w:val="000000"/>
          <w:sz w:val="26"/>
          <w:szCs w:val="26"/>
          <w:lang w:eastAsia="vi-VN"/>
        </w:rPr>
        <w:t xml:space="preserve"> t</w:t>
      </w:r>
      <w:r w:rsidRPr="00AF40D1">
        <w:rPr>
          <w:rStyle w:val="Vnbnnidung2"/>
          <w:color w:val="000000"/>
          <w:sz w:val="26"/>
          <w:szCs w:val="26"/>
          <w:lang w:eastAsia="vi-VN"/>
        </w:rPr>
        <w:t>ình</w:t>
      </w:r>
      <w:r>
        <w:rPr>
          <w:rStyle w:val="Vnbnnidung2"/>
          <w:color w:val="000000"/>
          <w:sz w:val="26"/>
          <w:szCs w:val="26"/>
          <w:lang w:eastAsia="vi-VN"/>
        </w:rPr>
        <w:t xml:space="preserve"> h</w:t>
      </w:r>
      <w:r w:rsidRPr="00AF40D1">
        <w:rPr>
          <w:rStyle w:val="Vnbnnidung2"/>
          <w:color w:val="000000"/>
          <w:sz w:val="26"/>
          <w:szCs w:val="26"/>
          <w:lang w:eastAsia="vi-VN"/>
        </w:rPr>
        <w:t>ình</w:t>
      </w:r>
      <w:r>
        <w:rPr>
          <w:rStyle w:val="Vnbnnidung2"/>
          <w:color w:val="000000"/>
          <w:sz w:val="26"/>
          <w:szCs w:val="26"/>
          <w:lang w:eastAsia="vi-VN"/>
        </w:rPr>
        <w:t xml:space="preserve"> t</w:t>
      </w:r>
      <w:r w:rsidRPr="00AF40D1">
        <w:rPr>
          <w:rStyle w:val="Vnbnnidung2"/>
          <w:color w:val="000000"/>
          <w:sz w:val="26"/>
          <w:szCs w:val="26"/>
          <w:lang w:eastAsia="vi-VN"/>
        </w:rPr>
        <w:t>â</w:t>
      </w:r>
      <w:r>
        <w:rPr>
          <w:rStyle w:val="Vnbnnidung2"/>
          <w:color w:val="000000"/>
          <w:sz w:val="26"/>
          <w:szCs w:val="26"/>
          <w:lang w:eastAsia="vi-VN"/>
        </w:rPr>
        <w:t>m t</w:t>
      </w:r>
      <w:r w:rsidRPr="00AF40D1">
        <w:rPr>
          <w:rStyle w:val="Vnbnnidung2"/>
          <w:color w:val="000000"/>
          <w:sz w:val="26"/>
          <w:szCs w:val="26"/>
          <w:lang w:eastAsia="vi-VN"/>
        </w:rPr>
        <w:t>ư</w:t>
      </w:r>
      <w:r>
        <w:rPr>
          <w:rStyle w:val="Vnbnnidung2"/>
          <w:color w:val="000000"/>
          <w:sz w:val="26"/>
          <w:szCs w:val="26"/>
          <w:lang w:eastAsia="vi-VN"/>
        </w:rPr>
        <w:t>, nguy</w:t>
      </w:r>
      <w:r w:rsidRPr="00AF40D1">
        <w:rPr>
          <w:rStyle w:val="Vnbnnidung2"/>
          <w:color w:val="000000"/>
          <w:sz w:val="26"/>
          <w:szCs w:val="26"/>
          <w:lang w:eastAsia="vi-VN"/>
        </w:rPr>
        <w:t>ện</w:t>
      </w:r>
      <w:r>
        <w:rPr>
          <w:rStyle w:val="Vnbnnidung2"/>
          <w:color w:val="000000"/>
          <w:sz w:val="26"/>
          <w:szCs w:val="26"/>
          <w:lang w:eastAsia="vi-VN"/>
        </w:rPr>
        <w:t xml:space="preserve"> v</w:t>
      </w:r>
      <w:r w:rsidRPr="00AF40D1">
        <w:rPr>
          <w:rStyle w:val="Vnbnnidung2"/>
          <w:color w:val="000000"/>
          <w:sz w:val="26"/>
          <w:szCs w:val="26"/>
          <w:lang w:eastAsia="vi-VN"/>
        </w:rPr>
        <w:t>ọng</w:t>
      </w:r>
      <w:r>
        <w:rPr>
          <w:rStyle w:val="Vnbnnidung2"/>
          <w:color w:val="000000"/>
          <w:sz w:val="26"/>
          <w:szCs w:val="26"/>
          <w:lang w:eastAsia="vi-VN"/>
        </w:rPr>
        <w:t>, nh</w:t>
      </w:r>
      <w:r w:rsidRPr="00AF40D1">
        <w:rPr>
          <w:rStyle w:val="Vnbnnidung2"/>
          <w:color w:val="000000"/>
          <w:sz w:val="26"/>
          <w:szCs w:val="26"/>
          <w:lang w:eastAsia="vi-VN"/>
        </w:rPr>
        <w:t>ững</w:t>
      </w:r>
      <w:r>
        <w:rPr>
          <w:rStyle w:val="Vnbnnidung2"/>
          <w:color w:val="000000"/>
          <w:sz w:val="26"/>
          <w:szCs w:val="26"/>
          <w:lang w:eastAsia="vi-VN"/>
        </w:rPr>
        <w:t xml:space="preserve"> kh</w:t>
      </w:r>
      <w:r w:rsidRPr="00AF40D1">
        <w:rPr>
          <w:rStyle w:val="Vnbnnidung2"/>
          <w:color w:val="000000"/>
          <w:sz w:val="26"/>
          <w:szCs w:val="26"/>
          <w:lang w:eastAsia="vi-VN"/>
        </w:rPr>
        <w:t>ó</w:t>
      </w:r>
      <w:r>
        <w:rPr>
          <w:rStyle w:val="Vnbnnidung2"/>
          <w:color w:val="000000"/>
          <w:sz w:val="26"/>
          <w:szCs w:val="26"/>
          <w:lang w:eastAsia="vi-VN"/>
        </w:rPr>
        <w:t xml:space="preserve"> kh</w:t>
      </w:r>
      <w:r w:rsidRPr="00AF40D1">
        <w:rPr>
          <w:rStyle w:val="Vnbnnidung2"/>
          <w:color w:val="000000"/>
          <w:sz w:val="26"/>
          <w:szCs w:val="26"/>
          <w:lang w:eastAsia="vi-VN"/>
        </w:rPr>
        <w:t>ă</w:t>
      </w:r>
      <w:r>
        <w:rPr>
          <w:rStyle w:val="Vnbnnidung2"/>
          <w:color w:val="000000"/>
          <w:sz w:val="26"/>
          <w:szCs w:val="26"/>
          <w:lang w:eastAsia="vi-VN"/>
        </w:rPr>
        <w:t>n c</w:t>
      </w:r>
      <w:r w:rsidRPr="00AF40D1">
        <w:rPr>
          <w:rStyle w:val="Vnbnnidung2"/>
          <w:color w:val="000000"/>
          <w:sz w:val="26"/>
          <w:szCs w:val="26"/>
          <w:lang w:eastAsia="vi-VN"/>
        </w:rPr>
        <w:t>ủa</w:t>
      </w:r>
      <w:r>
        <w:rPr>
          <w:rStyle w:val="Vnbnnidung2"/>
          <w:color w:val="000000"/>
          <w:sz w:val="26"/>
          <w:szCs w:val="26"/>
          <w:lang w:eastAsia="vi-VN"/>
        </w:rPr>
        <w:t xml:space="preserve"> GVCN, GVBM khi d</w:t>
      </w:r>
      <w:r w:rsidRPr="00AF40D1">
        <w:rPr>
          <w:rStyle w:val="Vnbnnidung2"/>
          <w:color w:val="000000"/>
          <w:sz w:val="26"/>
          <w:szCs w:val="26"/>
          <w:lang w:eastAsia="vi-VN"/>
        </w:rPr>
        <w:t>ạy</w:t>
      </w:r>
      <w:r>
        <w:rPr>
          <w:rStyle w:val="Vnbnnidung2"/>
          <w:color w:val="000000"/>
          <w:sz w:val="26"/>
          <w:szCs w:val="26"/>
          <w:lang w:eastAsia="vi-VN"/>
        </w:rPr>
        <w:t xml:space="preserve"> tr</w:t>
      </w:r>
      <w:r w:rsidRPr="00AF40D1">
        <w:rPr>
          <w:rStyle w:val="Vnbnnidung2"/>
          <w:color w:val="000000"/>
          <w:sz w:val="26"/>
          <w:szCs w:val="26"/>
          <w:lang w:eastAsia="vi-VN"/>
        </w:rPr>
        <w:t>ực</w:t>
      </w:r>
      <w:r>
        <w:rPr>
          <w:rStyle w:val="Vnbnnidung2"/>
          <w:color w:val="000000"/>
          <w:sz w:val="26"/>
          <w:szCs w:val="26"/>
          <w:lang w:eastAsia="vi-VN"/>
        </w:rPr>
        <w:t xml:space="preserve"> tuy</w:t>
      </w:r>
      <w:r w:rsidRPr="00AF40D1">
        <w:rPr>
          <w:rStyle w:val="Vnbnnidung2"/>
          <w:color w:val="000000"/>
          <w:sz w:val="26"/>
          <w:szCs w:val="26"/>
          <w:lang w:eastAsia="vi-VN"/>
        </w:rPr>
        <w:t>ến</w:t>
      </w:r>
      <w:r>
        <w:rPr>
          <w:rStyle w:val="Vnbnnidung2"/>
          <w:color w:val="000000"/>
          <w:sz w:val="26"/>
          <w:szCs w:val="26"/>
          <w:lang w:eastAsia="vi-VN"/>
        </w:rPr>
        <w:t xml:space="preserve"> b</w:t>
      </w:r>
      <w:r w:rsidRPr="00AF40D1">
        <w:rPr>
          <w:rStyle w:val="Vnbnnidung2"/>
          <w:color w:val="000000"/>
          <w:sz w:val="26"/>
          <w:szCs w:val="26"/>
          <w:lang w:eastAsia="vi-VN"/>
        </w:rPr>
        <w:t>áo</w:t>
      </w:r>
      <w:r>
        <w:rPr>
          <w:rStyle w:val="Vnbnnidung2"/>
          <w:color w:val="000000"/>
          <w:sz w:val="26"/>
          <w:szCs w:val="26"/>
          <w:lang w:eastAsia="vi-VN"/>
        </w:rPr>
        <w:t xml:space="preserve"> c</w:t>
      </w:r>
      <w:r w:rsidRPr="00AF40D1">
        <w:rPr>
          <w:rStyle w:val="Vnbnnidung2"/>
          <w:color w:val="000000"/>
          <w:sz w:val="26"/>
          <w:szCs w:val="26"/>
          <w:lang w:eastAsia="vi-VN"/>
        </w:rPr>
        <w:t>áo</w:t>
      </w:r>
      <w:r>
        <w:rPr>
          <w:rStyle w:val="Vnbnnidung2"/>
          <w:color w:val="000000"/>
          <w:sz w:val="26"/>
          <w:szCs w:val="26"/>
          <w:lang w:eastAsia="vi-VN"/>
        </w:rPr>
        <w:t xml:space="preserve"> Hi</w:t>
      </w:r>
      <w:r w:rsidRPr="00AF40D1">
        <w:rPr>
          <w:rStyle w:val="Vnbnnidung2"/>
          <w:color w:val="000000"/>
          <w:sz w:val="26"/>
          <w:szCs w:val="26"/>
          <w:lang w:eastAsia="vi-VN"/>
        </w:rPr>
        <w:t>ệu</w:t>
      </w:r>
      <w:r>
        <w:rPr>
          <w:rStyle w:val="Vnbnnidung2"/>
          <w:color w:val="000000"/>
          <w:sz w:val="26"/>
          <w:szCs w:val="26"/>
          <w:lang w:eastAsia="vi-VN"/>
        </w:rPr>
        <w:t xml:space="preserve"> trư</w:t>
      </w:r>
      <w:r w:rsidRPr="00AF40D1">
        <w:rPr>
          <w:rStyle w:val="Vnbnnidung2"/>
          <w:color w:val="000000"/>
          <w:sz w:val="26"/>
          <w:szCs w:val="26"/>
          <w:lang w:eastAsia="vi-VN"/>
        </w:rPr>
        <w:t>ởng</w:t>
      </w:r>
      <w:r>
        <w:rPr>
          <w:rStyle w:val="Vnbnnidung2"/>
          <w:color w:val="000000"/>
          <w:sz w:val="26"/>
          <w:szCs w:val="26"/>
          <w:lang w:eastAsia="vi-VN"/>
        </w:rPr>
        <w:t>.</w:t>
      </w:r>
    </w:p>
    <w:p w:rsidR="00AF40D1" w:rsidRDefault="00AF40D1" w:rsidP="00C744B1">
      <w:pPr>
        <w:pStyle w:val="Vnbnnidung21"/>
        <w:shd w:val="clear" w:color="auto" w:fill="auto"/>
        <w:spacing w:after="60" w:line="240" w:lineRule="auto"/>
        <w:jc w:val="both"/>
        <w:rPr>
          <w:rStyle w:val="Vnbnnidung2"/>
          <w:color w:val="000000"/>
          <w:sz w:val="26"/>
          <w:szCs w:val="26"/>
          <w:lang w:eastAsia="vi-VN"/>
        </w:rPr>
      </w:pPr>
      <w:r>
        <w:rPr>
          <w:rStyle w:val="Vnbnnidung2"/>
          <w:color w:val="000000"/>
          <w:sz w:val="26"/>
          <w:szCs w:val="26"/>
          <w:lang w:eastAsia="vi-VN"/>
        </w:rPr>
        <w:tab/>
        <w:t>- Đ</w:t>
      </w:r>
      <w:r w:rsidRPr="00AF40D1">
        <w:rPr>
          <w:rStyle w:val="Vnbnnidung2"/>
          <w:color w:val="000000"/>
          <w:sz w:val="26"/>
          <w:szCs w:val="26"/>
          <w:lang w:eastAsia="vi-VN"/>
        </w:rPr>
        <w:t>ộng</w:t>
      </w:r>
      <w:r>
        <w:rPr>
          <w:rStyle w:val="Vnbnnidung2"/>
          <w:color w:val="000000"/>
          <w:sz w:val="26"/>
          <w:szCs w:val="26"/>
          <w:lang w:eastAsia="vi-VN"/>
        </w:rPr>
        <w:t xml:space="preserve"> vi</w:t>
      </w:r>
      <w:r w:rsidRPr="00AF40D1">
        <w:rPr>
          <w:rStyle w:val="Vnbnnidung2"/>
          <w:color w:val="000000"/>
          <w:sz w:val="26"/>
          <w:szCs w:val="26"/>
          <w:lang w:eastAsia="vi-VN"/>
        </w:rPr>
        <w:t>ê</w:t>
      </w:r>
      <w:r>
        <w:rPr>
          <w:rStyle w:val="Vnbnnidung2"/>
          <w:color w:val="000000"/>
          <w:sz w:val="26"/>
          <w:szCs w:val="26"/>
          <w:lang w:eastAsia="vi-VN"/>
        </w:rPr>
        <w:t>n</w:t>
      </w:r>
      <w:r w:rsidR="00C90288">
        <w:rPr>
          <w:rStyle w:val="Vnbnnidung2"/>
          <w:color w:val="000000"/>
          <w:sz w:val="26"/>
          <w:szCs w:val="26"/>
          <w:lang w:eastAsia="vi-VN"/>
        </w:rPr>
        <w:t xml:space="preserve"> GVCN, GVBM ph</w:t>
      </w:r>
      <w:r w:rsidR="00C90288" w:rsidRPr="00C90288">
        <w:rPr>
          <w:rStyle w:val="Vnbnnidung2"/>
          <w:color w:val="000000"/>
          <w:sz w:val="26"/>
          <w:szCs w:val="26"/>
          <w:lang w:eastAsia="vi-VN"/>
        </w:rPr>
        <w:t>ấn</w:t>
      </w:r>
      <w:r w:rsidR="00C90288">
        <w:rPr>
          <w:rStyle w:val="Vnbnnidung2"/>
          <w:color w:val="000000"/>
          <w:sz w:val="26"/>
          <w:szCs w:val="26"/>
          <w:lang w:eastAsia="vi-VN"/>
        </w:rPr>
        <w:t xml:space="preserve"> đ</w:t>
      </w:r>
      <w:r w:rsidR="00C90288" w:rsidRPr="00C90288">
        <w:rPr>
          <w:rStyle w:val="Vnbnnidung2"/>
          <w:color w:val="000000"/>
          <w:sz w:val="26"/>
          <w:szCs w:val="26"/>
          <w:lang w:eastAsia="vi-VN"/>
        </w:rPr>
        <w:t>ấu</w:t>
      </w:r>
      <w:r w:rsidR="00C90288">
        <w:rPr>
          <w:rStyle w:val="Vnbnnidung2"/>
          <w:color w:val="000000"/>
          <w:sz w:val="26"/>
          <w:szCs w:val="26"/>
          <w:lang w:eastAsia="vi-VN"/>
        </w:rPr>
        <w:t xml:space="preserve"> ho</w:t>
      </w:r>
      <w:r w:rsidR="00C90288" w:rsidRPr="00C90288">
        <w:rPr>
          <w:rStyle w:val="Vnbnnidung2"/>
          <w:color w:val="000000"/>
          <w:sz w:val="26"/>
          <w:szCs w:val="26"/>
          <w:lang w:eastAsia="vi-VN"/>
        </w:rPr>
        <w:t>àn</w:t>
      </w:r>
      <w:r w:rsidR="00C90288">
        <w:rPr>
          <w:rStyle w:val="Vnbnnidung2"/>
          <w:color w:val="000000"/>
          <w:sz w:val="26"/>
          <w:szCs w:val="26"/>
          <w:lang w:eastAsia="vi-VN"/>
        </w:rPr>
        <w:t xml:space="preserve"> th</w:t>
      </w:r>
      <w:r w:rsidR="00C90288" w:rsidRPr="00C90288">
        <w:rPr>
          <w:rStyle w:val="Vnbnnidung2"/>
          <w:color w:val="000000"/>
          <w:sz w:val="26"/>
          <w:szCs w:val="26"/>
          <w:lang w:eastAsia="vi-VN"/>
        </w:rPr>
        <w:t>ành</w:t>
      </w:r>
      <w:r w:rsidR="00C90288">
        <w:rPr>
          <w:rStyle w:val="Vnbnnidung2"/>
          <w:color w:val="000000"/>
          <w:sz w:val="26"/>
          <w:szCs w:val="26"/>
          <w:lang w:eastAsia="vi-VN"/>
        </w:rPr>
        <w:t xml:space="preserve"> nhi</w:t>
      </w:r>
      <w:r w:rsidR="00C90288" w:rsidRPr="00C90288">
        <w:rPr>
          <w:rStyle w:val="Vnbnnidung2"/>
          <w:color w:val="000000"/>
          <w:sz w:val="26"/>
          <w:szCs w:val="26"/>
          <w:lang w:eastAsia="vi-VN"/>
        </w:rPr>
        <w:t>ệm</w:t>
      </w:r>
      <w:r w:rsidR="00C90288">
        <w:rPr>
          <w:rStyle w:val="Vnbnnidung2"/>
          <w:color w:val="000000"/>
          <w:sz w:val="26"/>
          <w:szCs w:val="26"/>
          <w:lang w:eastAsia="vi-VN"/>
        </w:rPr>
        <w:t xml:space="preserve"> v</w:t>
      </w:r>
      <w:r w:rsidR="00C90288" w:rsidRPr="00C90288">
        <w:rPr>
          <w:rStyle w:val="Vnbnnidung2"/>
          <w:color w:val="000000"/>
          <w:sz w:val="26"/>
          <w:szCs w:val="26"/>
          <w:lang w:eastAsia="vi-VN"/>
        </w:rPr>
        <w:t>ụ</w:t>
      </w:r>
      <w:r w:rsidR="00C90288">
        <w:rPr>
          <w:rStyle w:val="Vnbnnidung2"/>
          <w:color w:val="000000"/>
          <w:sz w:val="26"/>
          <w:szCs w:val="26"/>
          <w:lang w:eastAsia="vi-VN"/>
        </w:rPr>
        <w:t xml:space="preserve"> đư</w:t>
      </w:r>
      <w:r w:rsidR="00C90288" w:rsidRPr="00C90288">
        <w:rPr>
          <w:rStyle w:val="Vnbnnidung2"/>
          <w:color w:val="000000"/>
          <w:sz w:val="26"/>
          <w:szCs w:val="26"/>
          <w:lang w:eastAsia="vi-VN"/>
        </w:rPr>
        <w:t>ợc</w:t>
      </w:r>
      <w:r w:rsidR="00C90288">
        <w:rPr>
          <w:rStyle w:val="Vnbnnidung2"/>
          <w:color w:val="000000"/>
          <w:sz w:val="26"/>
          <w:szCs w:val="26"/>
          <w:lang w:eastAsia="vi-VN"/>
        </w:rPr>
        <w:t xml:space="preserve"> giao.</w:t>
      </w:r>
    </w:p>
    <w:p w:rsidR="00C744B1" w:rsidRDefault="00C744B1" w:rsidP="00C744B1">
      <w:pPr>
        <w:pStyle w:val="ListParagraph"/>
        <w:shd w:val="clear" w:color="auto" w:fill="FFFFFF"/>
        <w:spacing w:after="0"/>
        <w:ind w:left="0" w:firstLine="720"/>
        <w:textAlignment w:val="baseline"/>
        <w:rPr>
          <w:rFonts w:eastAsia="Times New Roman" w:cs="Times New Roman"/>
          <w:color w:val="000000"/>
          <w:szCs w:val="26"/>
          <w:bdr w:val="none" w:sz="0" w:space="0" w:color="auto" w:frame="1"/>
        </w:rPr>
      </w:pPr>
      <w:r>
        <w:rPr>
          <w:rFonts w:eastAsia="Times New Roman" w:cs="Times New Roman"/>
          <w:b/>
          <w:color w:val="000000"/>
          <w:szCs w:val="26"/>
          <w:bdr w:val="none" w:sz="0" w:space="0" w:color="auto" w:frame="1"/>
        </w:rPr>
        <w:t xml:space="preserve">* </w:t>
      </w:r>
      <w:r w:rsidRPr="00DD489F">
        <w:rPr>
          <w:rFonts w:eastAsia="Times New Roman" w:cs="Times New Roman"/>
          <w:b/>
          <w:color w:val="000000"/>
          <w:szCs w:val="26"/>
          <w:bdr w:val="none" w:sz="0" w:space="0" w:color="auto" w:frame="1"/>
        </w:rPr>
        <w:t>Giáo viên chủ nhiệm :</w:t>
      </w:r>
      <w:r w:rsidRPr="004838C3">
        <w:rPr>
          <w:rFonts w:eastAsia="Times New Roman" w:cs="Times New Roman"/>
          <w:color w:val="000000"/>
          <w:szCs w:val="26"/>
          <w:bdr w:val="none" w:sz="0" w:space="0" w:color="auto" w:frame="1"/>
        </w:rPr>
        <w:t> </w:t>
      </w:r>
    </w:p>
    <w:p w:rsidR="00CC59F2" w:rsidRPr="006A1113" w:rsidRDefault="00CC59F2" w:rsidP="00CC59F2">
      <w:pPr>
        <w:pStyle w:val="Vnbnnidung40"/>
        <w:shd w:val="clear" w:color="auto" w:fill="auto"/>
        <w:spacing w:before="0" w:after="60" w:line="240" w:lineRule="auto"/>
        <w:ind w:firstLine="720"/>
        <w:rPr>
          <w:i w:val="0"/>
          <w:sz w:val="26"/>
          <w:szCs w:val="26"/>
        </w:rPr>
      </w:pPr>
      <w:r w:rsidRPr="006A1113">
        <w:rPr>
          <w:rStyle w:val="Vnbnnidung2"/>
          <w:i w:val="0"/>
          <w:color w:val="000000"/>
          <w:sz w:val="26"/>
          <w:szCs w:val="26"/>
          <w:lang w:eastAsia="vi-VN"/>
        </w:rPr>
        <w:t xml:space="preserve">- </w:t>
      </w:r>
      <w:r>
        <w:rPr>
          <w:rStyle w:val="Vnbnnidung2"/>
          <w:i w:val="0"/>
          <w:color w:val="000000"/>
          <w:sz w:val="26"/>
          <w:szCs w:val="26"/>
          <w:lang w:eastAsia="vi-VN"/>
        </w:rPr>
        <w:t>T</w:t>
      </w:r>
      <w:r w:rsidRPr="006A1113">
        <w:rPr>
          <w:rStyle w:val="Vnbnnidung2"/>
          <w:i w:val="0"/>
          <w:color w:val="000000"/>
          <w:sz w:val="26"/>
          <w:szCs w:val="26"/>
          <w:lang w:eastAsia="vi-VN"/>
        </w:rPr>
        <w:t>iếp tục đẩy mạnh công tác tuyên truyền về việc dạy học trực tuyến để nâng cao nhận thức, tạo sự đồng thuận, hưởng ứng và hỗ trợ nhiệt tình từ học sinh, phụ huynh và toàn xã hội.</w:t>
      </w:r>
    </w:p>
    <w:p w:rsidR="00C744B1" w:rsidRDefault="00C744B1" w:rsidP="00C744B1">
      <w:pPr>
        <w:pStyle w:val="ListParagraph"/>
        <w:shd w:val="clear" w:color="auto" w:fill="FFFFFF"/>
        <w:spacing w:after="0"/>
        <w:ind w:left="0" w:firstLine="720"/>
        <w:textAlignment w:val="baseline"/>
        <w:rPr>
          <w:rFonts w:eastAsia="Times New Roman" w:cs="Times New Roman"/>
          <w:color w:val="000000"/>
          <w:szCs w:val="26"/>
          <w:bdr w:val="none" w:sz="0" w:space="0" w:color="auto" w:frame="1"/>
        </w:rPr>
      </w:pPr>
      <w:r>
        <w:rPr>
          <w:rFonts w:eastAsia="Times New Roman" w:cs="Times New Roman"/>
          <w:color w:val="000000"/>
          <w:szCs w:val="26"/>
          <w:bdr w:val="none" w:sz="0" w:space="0" w:color="auto" w:frame="1"/>
        </w:rPr>
        <w:t>-</w:t>
      </w:r>
      <w:r w:rsidR="00D86347">
        <w:rPr>
          <w:rFonts w:eastAsia="Times New Roman" w:cs="Times New Roman"/>
          <w:color w:val="000000"/>
          <w:szCs w:val="26"/>
          <w:bdr w:val="none" w:sz="0" w:space="0" w:color="auto" w:frame="1"/>
        </w:rPr>
        <w:t xml:space="preserve"> Tập huấn </w:t>
      </w:r>
      <w:r w:rsidRPr="004838C3">
        <w:rPr>
          <w:rFonts w:eastAsia="Times New Roman" w:cs="Times New Roman"/>
          <w:color w:val="000000"/>
          <w:szCs w:val="26"/>
          <w:bdr w:val="none" w:sz="0" w:space="0" w:color="auto" w:frame="1"/>
        </w:rPr>
        <w:t xml:space="preserve">cho học sinh cách thức sử dụng </w:t>
      </w:r>
      <w:r>
        <w:rPr>
          <w:rFonts w:eastAsia="Times New Roman" w:cs="Times New Roman"/>
          <w:color w:val="000000"/>
          <w:szCs w:val="26"/>
          <w:bdr w:val="none" w:sz="0" w:space="0" w:color="auto" w:frame="1"/>
        </w:rPr>
        <w:t>G</w:t>
      </w:r>
      <w:r w:rsidRPr="00C744B1">
        <w:rPr>
          <w:rFonts w:eastAsia="Times New Roman" w:cs="Times New Roman"/>
          <w:color w:val="000000"/>
          <w:szCs w:val="26"/>
          <w:bdr w:val="none" w:sz="0" w:space="0" w:color="auto" w:frame="1"/>
        </w:rPr>
        <w:t>oo</w:t>
      </w:r>
      <w:r>
        <w:rPr>
          <w:rFonts w:eastAsia="Times New Roman" w:cs="Times New Roman"/>
          <w:color w:val="000000"/>
          <w:szCs w:val="26"/>
          <w:bdr w:val="none" w:sz="0" w:space="0" w:color="auto" w:frame="1"/>
        </w:rPr>
        <w:t>gle M</w:t>
      </w:r>
      <w:r w:rsidRPr="00C744B1">
        <w:rPr>
          <w:rFonts w:eastAsia="Times New Roman" w:cs="Times New Roman"/>
          <w:color w:val="000000"/>
          <w:szCs w:val="26"/>
          <w:bdr w:val="none" w:sz="0" w:space="0" w:color="auto" w:frame="1"/>
        </w:rPr>
        <w:t>ee</w:t>
      </w:r>
      <w:r>
        <w:rPr>
          <w:rFonts w:eastAsia="Times New Roman" w:cs="Times New Roman"/>
          <w:color w:val="000000"/>
          <w:szCs w:val="26"/>
          <w:bdr w:val="none" w:sz="0" w:space="0" w:color="auto" w:frame="1"/>
        </w:rPr>
        <w:t xml:space="preserve">t </w:t>
      </w:r>
      <w:r w:rsidRPr="004838C3">
        <w:rPr>
          <w:rFonts w:eastAsia="Times New Roman" w:cs="Times New Roman"/>
          <w:color w:val="000000"/>
          <w:szCs w:val="26"/>
          <w:bdr w:val="none" w:sz="0" w:space="0" w:color="auto" w:frame="1"/>
        </w:rPr>
        <w:t>và tham gia học tập</w:t>
      </w:r>
      <w:r w:rsidRPr="004838C3">
        <w:rPr>
          <w:rFonts w:ascii="Arial" w:eastAsia="Times New Roman" w:hAnsi="Arial" w:cs="Arial"/>
          <w:color w:val="333333"/>
          <w:szCs w:val="26"/>
          <w:bdr w:val="none" w:sz="0" w:space="0" w:color="auto" w:frame="1"/>
        </w:rPr>
        <w:br/>
      </w:r>
      <w:r>
        <w:rPr>
          <w:rFonts w:eastAsia="Times New Roman" w:cs="Times New Roman"/>
          <w:color w:val="000000"/>
          <w:szCs w:val="26"/>
          <w:bdr w:val="none" w:sz="0" w:space="0" w:color="auto" w:frame="1"/>
        </w:rPr>
        <w:t xml:space="preserve"> </w:t>
      </w:r>
      <w:r>
        <w:rPr>
          <w:rFonts w:eastAsia="Times New Roman" w:cs="Times New Roman"/>
          <w:color w:val="000000"/>
          <w:szCs w:val="26"/>
          <w:bdr w:val="none" w:sz="0" w:space="0" w:color="auto" w:frame="1"/>
        </w:rPr>
        <w:tab/>
        <w:t>- T</w:t>
      </w:r>
      <w:r w:rsidRPr="004838C3">
        <w:rPr>
          <w:rFonts w:eastAsia="Times New Roman" w:cs="Times New Roman"/>
          <w:color w:val="000000"/>
          <w:szCs w:val="26"/>
          <w:bdr w:val="none" w:sz="0" w:space="0" w:color="auto" w:frame="1"/>
        </w:rPr>
        <w:t>ổ chức giám sát việc dạy của giáo viên và việc tham gia học tập của học sinh.</w:t>
      </w:r>
    </w:p>
    <w:p w:rsidR="009E4C7C" w:rsidRDefault="004C08E4" w:rsidP="00CC59F2">
      <w:pPr>
        <w:pStyle w:val="ListParagraph"/>
        <w:shd w:val="clear" w:color="auto" w:fill="FFFFFF"/>
        <w:spacing w:after="0"/>
        <w:ind w:left="0"/>
        <w:textAlignment w:val="baseline"/>
        <w:rPr>
          <w:rStyle w:val="Vnbnnidung2"/>
          <w:color w:val="000000"/>
          <w:szCs w:val="26"/>
          <w:lang w:eastAsia="vi-VN"/>
        </w:rPr>
      </w:pPr>
      <w:r w:rsidRPr="006A1113">
        <w:rPr>
          <w:rStyle w:val="Vnbnnidung4"/>
          <w:iCs w:val="0"/>
          <w:color w:val="000000"/>
          <w:szCs w:val="26"/>
          <w:lang w:eastAsia="vi-VN"/>
        </w:rPr>
        <w:tab/>
      </w:r>
      <w:r w:rsidR="00045636" w:rsidRPr="006A1113">
        <w:rPr>
          <w:rStyle w:val="Vnbnnidung2"/>
          <w:color w:val="000000"/>
          <w:szCs w:val="26"/>
          <w:lang w:eastAsia="vi-VN"/>
        </w:rPr>
        <w:t xml:space="preserve">- </w:t>
      </w:r>
      <w:r w:rsidR="00CC59F2">
        <w:rPr>
          <w:rStyle w:val="Vnbnnidung2"/>
          <w:color w:val="000000"/>
          <w:szCs w:val="26"/>
          <w:lang w:eastAsia="vi-VN"/>
        </w:rPr>
        <w:t>R</w:t>
      </w:r>
      <w:r w:rsidR="009E4C7C" w:rsidRPr="006A1113">
        <w:rPr>
          <w:rStyle w:val="Vnbnnidung2"/>
          <w:color w:val="000000"/>
          <w:szCs w:val="26"/>
          <w:lang w:eastAsia="vi-VN"/>
        </w:rPr>
        <w:t>à soát điều kiện tham gia học trực tuyến của học sinh để có hướng hỗ trợ kịp thời, hiệu quả.</w:t>
      </w:r>
    </w:p>
    <w:p w:rsidR="00E942BA" w:rsidRDefault="00E942BA" w:rsidP="00CC59F2">
      <w:pPr>
        <w:pStyle w:val="ListParagraph"/>
        <w:shd w:val="clear" w:color="auto" w:fill="FFFFFF"/>
        <w:spacing w:after="0"/>
        <w:ind w:left="0"/>
        <w:textAlignment w:val="baseline"/>
        <w:rPr>
          <w:rStyle w:val="Vnbnnidung2"/>
          <w:color w:val="000000"/>
          <w:szCs w:val="26"/>
          <w:lang w:eastAsia="vi-VN"/>
        </w:rPr>
      </w:pPr>
      <w:r>
        <w:rPr>
          <w:rStyle w:val="Vnbnnidung2"/>
          <w:color w:val="000000"/>
          <w:szCs w:val="26"/>
          <w:lang w:eastAsia="vi-VN"/>
        </w:rPr>
        <w:tab/>
        <w:t>- N</w:t>
      </w:r>
      <w:r w:rsidRPr="00E942BA">
        <w:rPr>
          <w:rStyle w:val="Vnbnnidung2"/>
          <w:color w:val="000000"/>
          <w:szCs w:val="26"/>
          <w:lang w:eastAsia="vi-VN"/>
        </w:rPr>
        <w:t>ắm</w:t>
      </w:r>
      <w:r>
        <w:rPr>
          <w:rStyle w:val="Vnbnnidung2"/>
          <w:color w:val="000000"/>
          <w:szCs w:val="26"/>
          <w:lang w:eastAsia="vi-VN"/>
        </w:rPr>
        <w:t xml:space="preserve"> t</w:t>
      </w:r>
      <w:r w:rsidRPr="00E942BA">
        <w:rPr>
          <w:rStyle w:val="Vnbnnidung2"/>
          <w:color w:val="000000"/>
          <w:szCs w:val="26"/>
          <w:lang w:eastAsia="vi-VN"/>
        </w:rPr>
        <w:t>ình</w:t>
      </w:r>
      <w:r>
        <w:rPr>
          <w:rStyle w:val="Vnbnnidung2"/>
          <w:color w:val="000000"/>
          <w:szCs w:val="26"/>
          <w:lang w:eastAsia="vi-VN"/>
        </w:rPr>
        <w:t xml:space="preserve"> h</w:t>
      </w:r>
      <w:r w:rsidRPr="00E942BA">
        <w:rPr>
          <w:rStyle w:val="Vnbnnidung2"/>
          <w:color w:val="000000"/>
          <w:szCs w:val="26"/>
          <w:lang w:eastAsia="vi-VN"/>
        </w:rPr>
        <w:t>ình</w:t>
      </w:r>
      <w:r>
        <w:rPr>
          <w:rStyle w:val="Vnbnnidung2"/>
          <w:color w:val="000000"/>
          <w:szCs w:val="26"/>
          <w:lang w:eastAsia="vi-VN"/>
        </w:rPr>
        <w:t xml:space="preserve"> tham gia h</w:t>
      </w:r>
      <w:r w:rsidRPr="00E942BA">
        <w:rPr>
          <w:rStyle w:val="Vnbnnidung2"/>
          <w:color w:val="000000"/>
          <w:szCs w:val="26"/>
          <w:lang w:eastAsia="vi-VN"/>
        </w:rPr>
        <w:t>ọc</w:t>
      </w:r>
      <w:r>
        <w:rPr>
          <w:rStyle w:val="Vnbnnidung2"/>
          <w:color w:val="000000"/>
          <w:szCs w:val="26"/>
          <w:lang w:eastAsia="vi-VN"/>
        </w:rPr>
        <w:t xml:space="preserve"> tr</w:t>
      </w:r>
      <w:r w:rsidRPr="00E942BA">
        <w:rPr>
          <w:rStyle w:val="Vnbnnidung2"/>
          <w:color w:val="000000"/>
          <w:szCs w:val="26"/>
          <w:lang w:eastAsia="vi-VN"/>
        </w:rPr>
        <w:t>ực</w:t>
      </w:r>
      <w:r>
        <w:rPr>
          <w:rStyle w:val="Vnbnnidung2"/>
          <w:color w:val="000000"/>
          <w:szCs w:val="26"/>
          <w:lang w:eastAsia="vi-VN"/>
        </w:rPr>
        <w:t xml:space="preserve"> tuy</w:t>
      </w:r>
      <w:r w:rsidRPr="00E942BA">
        <w:rPr>
          <w:rStyle w:val="Vnbnnidung2"/>
          <w:color w:val="000000"/>
          <w:szCs w:val="26"/>
          <w:lang w:eastAsia="vi-VN"/>
        </w:rPr>
        <w:t>ến</w:t>
      </w:r>
      <w:r>
        <w:rPr>
          <w:rStyle w:val="Vnbnnidung2"/>
          <w:color w:val="000000"/>
          <w:szCs w:val="26"/>
          <w:lang w:eastAsia="vi-VN"/>
        </w:rPr>
        <w:t xml:space="preserve"> ( t</w:t>
      </w:r>
      <w:r w:rsidRPr="00E942BA">
        <w:rPr>
          <w:rStyle w:val="Vnbnnidung2"/>
          <w:color w:val="000000"/>
          <w:szCs w:val="26"/>
          <w:lang w:eastAsia="vi-VN"/>
        </w:rPr>
        <w:t>ừng</w:t>
      </w:r>
      <w:r>
        <w:rPr>
          <w:rStyle w:val="Vnbnnidung2"/>
          <w:color w:val="000000"/>
          <w:szCs w:val="26"/>
          <w:lang w:eastAsia="vi-VN"/>
        </w:rPr>
        <w:t xml:space="preserve"> ti</w:t>
      </w:r>
      <w:r w:rsidRPr="00E942BA">
        <w:rPr>
          <w:rStyle w:val="Vnbnnidung2"/>
          <w:color w:val="000000"/>
          <w:szCs w:val="26"/>
          <w:lang w:eastAsia="vi-VN"/>
        </w:rPr>
        <w:t>ết</w:t>
      </w:r>
      <w:r>
        <w:rPr>
          <w:rStyle w:val="Vnbnnidung2"/>
          <w:color w:val="000000"/>
          <w:szCs w:val="26"/>
          <w:lang w:eastAsia="vi-VN"/>
        </w:rPr>
        <w:t>) c</w:t>
      </w:r>
      <w:r w:rsidRPr="00E942BA">
        <w:rPr>
          <w:rStyle w:val="Vnbnnidung2"/>
          <w:color w:val="000000"/>
          <w:szCs w:val="26"/>
          <w:lang w:eastAsia="vi-VN"/>
        </w:rPr>
        <w:t>ủa</w:t>
      </w:r>
      <w:r>
        <w:rPr>
          <w:rStyle w:val="Vnbnnidung2"/>
          <w:color w:val="000000"/>
          <w:szCs w:val="26"/>
          <w:lang w:eastAsia="vi-VN"/>
        </w:rPr>
        <w:t xml:space="preserve"> h</w:t>
      </w:r>
      <w:r w:rsidRPr="00E942BA">
        <w:rPr>
          <w:rStyle w:val="Vnbnnidung2"/>
          <w:color w:val="000000"/>
          <w:szCs w:val="26"/>
          <w:lang w:eastAsia="vi-VN"/>
        </w:rPr>
        <w:t>ọc</w:t>
      </w:r>
      <w:r>
        <w:rPr>
          <w:rStyle w:val="Vnbnnidung2"/>
          <w:color w:val="000000"/>
          <w:szCs w:val="26"/>
          <w:lang w:eastAsia="vi-VN"/>
        </w:rPr>
        <w:t xml:space="preserve"> sinh th</w:t>
      </w:r>
      <w:r w:rsidRPr="00E942BA">
        <w:rPr>
          <w:rStyle w:val="Vnbnnidung2"/>
          <w:color w:val="000000"/>
          <w:szCs w:val="26"/>
          <w:lang w:eastAsia="vi-VN"/>
        </w:rPr>
        <w:t>ô</w:t>
      </w:r>
      <w:r>
        <w:rPr>
          <w:rStyle w:val="Vnbnnidung2"/>
          <w:color w:val="000000"/>
          <w:szCs w:val="26"/>
          <w:lang w:eastAsia="vi-VN"/>
        </w:rPr>
        <w:t>ng qua GV d</w:t>
      </w:r>
      <w:r w:rsidRPr="00E942BA">
        <w:rPr>
          <w:rStyle w:val="Vnbnnidung2"/>
          <w:color w:val="000000"/>
          <w:szCs w:val="26"/>
          <w:lang w:eastAsia="vi-VN"/>
        </w:rPr>
        <w:t>ạy</w:t>
      </w:r>
      <w:r>
        <w:rPr>
          <w:rStyle w:val="Vnbnnidung2"/>
          <w:color w:val="000000"/>
          <w:szCs w:val="26"/>
          <w:lang w:eastAsia="vi-VN"/>
        </w:rPr>
        <w:t xml:space="preserve"> v</w:t>
      </w:r>
      <w:r w:rsidRPr="00E942BA">
        <w:rPr>
          <w:rStyle w:val="Vnbnnidung2"/>
          <w:color w:val="000000"/>
          <w:szCs w:val="26"/>
          <w:lang w:eastAsia="vi-VN"/>
        </w:rPr>
        <w:t>à</w:t>
      </w:r>
      <w:r>
        <w:rPr>
          <w:rStyle w:val="Vnbnnidung2"/>
          <w:color w:val="000000"/>
          <w:szCs w:val="26"/>
          <w:lang w:eastAsia="vi-VN"/>
        </w:rPr>
        <w:t xml:space="preserve"> s</w:t>
      </w:r>
      <w:r w:rsidRPr="00E942BA">
        <w:rPr>
          <w:rStyle w:val="Vnbnnidung2"/>
          <w:color w:val="000000"/>
          <w:szCs w:val="26"/>
          <w:lang w:eastAsia="vi-VN"/>
        </w:rPr>
        <w:t>ổ</w:t>
      </w:r>
      <w:r>
        <w:rPr>
          <w:rStyle w:val="Vnbnnidung2"/>
          <w:color w:val="000000"/>
          <w:szCs w:val="26"/>
          <w:lang w:eastAsia="vi-VN"/>
        </w:rPr>
        <w:t xml:space="preserve"> đ</w:t>
      </w:r>
      <w:r w:rsidRPr="00E942BA">
        <w:rPr>
          <w:rStyle w:val="Vnbnnidung2"/>
          <w:color w:val="000000"/>
          <w:szCs w:val="26"/>
          <w:lang w:eastAsia="vi-VN"/>
        </w:rPr>
        <w:t>ầu</w:t>
      </w:r>
      <w:r>
        <w:rPr>
          <w:rStyle w:val="Vnbnnidung2"/>
          <w:color w:val="000000"/>
          <w:szCs w:val="26"/>
          <w:lang w:eastAsia="vi-VN"/>
        </w:rPr>
        <w:t xml:space="preserve"> b</w:t>
      </w:r>
      <w:r w:rsidRPr="00E942BA">
        <w:rPr>
          <w:rStyle w:val="Vnbnnidung2"/>
          <w:color w:val="000000"/>
          <w:szCs w:val="26"/>
          <w:lang w:eastAsia="vi-VN"/>
        </w:rPr>
        <w:t>ài</w:t>
      </w:r>
      <w:r>
        <w:rPr>
          <w:rStyle w:val="Vnbnnidung2"/>
          <w:color w:val="000000"/>
          <w:szCs w:val="26"/>
          <w:lang w:eastAsia="vi-VN"/>
        </w:rPr>
        <w:t xml:space="preserve"> h</w:t>
      </w:r>
      <w:r w:rsidRPr="00E942BA">
        <w:rPr>
          <w:rStyle w:val="Vnbnnidung2"/>
          <w:color w:val="000000"/>
          <w:szCs w:val="26"/>
          <w:lang w:eastAsia="vi-VN"/>
        </w:rPr>
        <w:t>ọc</w:t>
      </w:r>
      <w:r>
        <w:rPr>
          <w:rStyle w:val="Vnbnnidung2"/>
          <w:color w:val="000000"/>
          <w:szCs w:val="26"/>
          <w:lang w:eastAsia="vi-VN"/>
        </w:rPr>
        <w:t xml:space="preserve"> tr</w:t>
      </w:r>
      <w:r w:rsidRPr="00E942BA">
        <w:rPr>
          <w:rStyle w:val="Vnbnnidung2"/>
          <w:color w:val="000000"/>
          <w:szCs w:val="26"/>
          <w:lang w:eastAsia="vi-VN"/>
        </w:rPr>
        <w:t>ực</w:t>
      </w:r>
      <w:r>
        <w:rPr>
          <w:rStyle w:val="Vnbnnidung2"/>
          <w:color w:val="000000"/>
          <w:szCs w:val="26"/>
          <w:lang w:eastAsia="vi-VN"/>
        </w:rPr>
        <w:t xml:space="preserve"> tuy</w:t>
      </w:r>
      <w:r w:rsidRPr="00E942BA">
        <w:rPr>
          <w:rStyle w:val="Vnbnnidung2"/>
          <w:color w:val="000000"/>
          <w:szCs w:val="26"/>
          <w:lang w:eastAsia="vi-VN"/>
        </w:rPr>
        <w:t>ến</w:t>
      </w:r>
      <w:r>
        <w:rPr>
          <w:rStyle w:val="Vnbnnidung2"/>
          <w:color w:val="000000"/>
          <w:szCs w:val="26"/>
          <w:lang w:eastAsia="vi-VN"/>
        </w:rPr>
        <w:t>.</w:t>
      </w:r>
    </w:p>
    <w:p w:rsidR="00CC59F2" w:rsidRDefault="00CC59F2" w:rsidP="00AF40D1">
      <w:pPr>
        <w:pStyle w:val="ListParagraph"/>
        <w:shd w:val="clear" w:color="auto" w:fill="FFFFFF"/>
        <w:spacing w:after="0"/>
        <w:textAlignment w:val="baseline"/>
        <w:rPr>
          <w:rStyle w:val="Vnbnnidung2"/>
          <w:b/>
          <w:color w:val="000000"/>
          <w:szCs w:val="26"/>
          <w:lang w:eastAsia="vi-VN"/>
        </w:rPr>
      </w:pPr>
      <w:r>
        <w:rPr>
          <w:rFonts w:eastAsia="Times New Roman" w:cs="Times New Roman"/>
          <w:color w:val="000000"/>
          <w:szCs w:val="26"/>
          <w:bdr w:val="none" w:sz="0" w:space="0" w:color="auto" w:frame="1"/>
        </w:rPr>
        <w:t>- B</w:t>
      </w:r>
      <w:r w:rsidRPr="00C744B1">
        <w:rPr>
          <w:rFonts w:eastAsia="Times New Roman" w:cs="Times New Roman"/>
          <w:color w:val="000000"/>
          <w:szCs w:val="26"/>
          <w:bdr w:val="none" w:sz="0" w:space="0" w:color="auto" w:frame="1"/>
        </w:rPr>
        <w:t>á</w:t>
      </w:r>
      <w:r>
        <w:rPr>
          <w:rFonts w:eastAsia="Times New Roman" w:cs="Times New Roman"/>
          <w:color w:val="000000"/>
          <w:szCs w:val="26"/>
          <w:bdr w:val="none" w:sz="0" w:space="0" w:color="auto" w:frame="1"/>
        </w:rPr>
        <w:t>o c</w:t>
      </w:r>
      <w:r w:rsidRPr="00C744B1">
        <w:rPr>
          <w:rFonts w:eastAsia="Times New Roman" w:cs="Times New Roman"/>
          <w:color w:val="000000"/>
          <w:szCs w:val="26"/>
          <w:bdr w:val="none" w:sz="0" w:space="0" w:color="auto" w:frame="1"/>
        </w:rPr>
        <w:t>áo</w:t>
      </w:r>
      <w:r>
        <w:rPr>
          <w:rFonts w:eastAsia="Times New Roman" w:cs="Times New Roman"/>
          <w:color w:val="000000"/>
          <w:szCs w:val="26"/>
          <w:bdr w:val="none" w:sz="0" w:space="0" w:color="auto" w:frame="1"/>
        </w:rPr>
        <w:t xml:space="preserve"> cho Ph</w:t>
      </w:r>
      <w:r w:rsidRPr="00C744B1">
        <w:rPr>
          <w:rFonts w:eastAsia="Times New Roman" w:cs="Times New Roman"/>
          <w:color w:val="000000"/>
          <w:szCs w:val="26"/>
          <w:bdr w:val="none" w:sz="0" w:space="0" w:color="auto" w:frame="1"/>
        </w:rPr>
        <w:t>ó</w:t>
      </w:r>
      <w:r>
        <w:rPr>
          <w:rFonts w:eastAsia="Times New Roman" w:cs="Times New Roman"/>
          <w:color w:val="000000"/>
          <w:szCs w:val="26"/>
          <w:bdr w:val="none" w:sz="0" w:space="0" w:color="auto" w:frame="1"/>
        </w:rPr>
        <w:t xml:space="preserve"> Hi</w:t>
      </w:r>
      <w:r w:rsidRPr="00CC59F2">
        <w:rPr>
          <w:rFonts w:eastAsia="Times New Roman" w:cs="Times New Roman"/>
          <w:color w:val="000000"/>
          <w:szCs w:val="26"/>
          <w:bdr w:val="none" w:sz="0" w:space="0" w:color="auto" w:frame="1"/>
        </w:rPr>
        <w:t>ệu</w:t>
      </w:r>
      <w:r>
        <w:rPr>
          <w:rFonts w:eastAsia="Times New Roman" w:cs="Times New Roman"/>
          <w:color w:val="000000"/>
          <w:szCs w:val="26"/>
          <w:bdr w:val="none" w:sz="0" w:space="0" w:color="auto" w:frame="1"/>
        </w:rPr>
        <w:t xml:space="preserve"> trư</w:t>
      </w:r>
      <w:r w:rsidRPr="00C744B1">
        <w:rPr>
          <w:rFonts w:eastAsia="Times New Roman" w:cs="Times New Roman"/>
          <w:color w:val="000000"/>
          <w:szCs w:val="26"/>
          <w:bdr w:val="none" w:sz="0" w:space="0" w:color="auto" w:frame="1"/>
        </w:rPr>
        <w:t>ởng</w:t>
      </w:r>
      <w:r>
        <w:rPr>
          <w:rFonts w:eastAsia="Times New Roman" w:cs="Times New Roman"/>
          <w:color w:val="000000"/>
          <w:szCs w:val="26"/>
          <w:bdr w:val="none" w:sz="0" w:space="0" w:color="auto" w:frame="1"/>
        </w:rPr>
        <w:t xml:space="preserve"> v</w:t>
      </w:r>
      <w:r w:rsidRPr="00C744B1">
        <w:rPr>
          <w:rFonts w:eastAsia="Times New Roman" w:cs="Times New Roman"/>
          <w:color w:val="000000"/>
          <w:szCs w:val="26"/>
          <w:bdr w:val="none" w:sz="0" w:space="0" w:color="auto" w:frame="1"/>
        </w:rPr>
        <w:t>ề</w:t>
      </w:r>
      <w:r>
        <w:rPr>
          <w:rFonts w:eastAsia="Times New Roman" w:cs="Times New Roman"/>
          <w:color w:val="000000"/>
          <w:szCs w:val="26"/>
          <w:bdr w:val="none" w:sz="0" w:space="0" w:color="auto" w:frame="1"/>
        </w:rPr>
        <w:t xml:space="preserve"> t</w:t>
      </w:r>
      <w:r w:rsidRPr="00C744B1">
        <w:rPr>
          <w:rFonts w:eastAsia="Times New Roman" w:cs="Times New Roman"/>
          <w:color w:val="000000"/>
          <w:szCs w:val="26"/>
          <w:bdr w:val="none" w:sz="0" w:space="0" w:color="auto" w:frame="1"/>
        </w:rPr>
        <w:t>ình</w:t>
      </w:r>
      <w:r>
        <w:rPr>
          <w:rFonts w:eastAsia="Times New Roman" w:cs="Times New Roman"/>
          <w:color w:val="000000"/>
          <w:szCs w:val="26"/>
          <w:bdr w:val="none" w:sz="0" w:space="0" w:color="auto" w:frame="1"/>
        </w:rPr>
        <w:t xml:space="preserve"> h</w:t>
      </w:r>
      <w:r w:rsidRPr="00C744B1">
        <w:rPr>
          <w:rFonts w:eastAsia="Times New Roman" w:cs="Times New Roman"/>
          <w:color w:val="000000"/>
          <w:szCs w:val="26"/>
          <w:bdr w:val="none" w:sz="0" w:space="0" w:color="auto" w:frame="1"/>
        </w:rPr>
        <w:t>ình</w:t>
      </w:r>
      <w:r>
        <w:rPr>
          <w:rFonts w:eastAsia="Times New Roman" w:cs="Times New Roman"/>
          <w:color w:val="000000"/>
          <w:szCs w:val="26"/>
          <w:bdr w:val="none" w:sz="0" w:space="0" w:color="auto" w:frame="1"/>
        </w:rPr>
        <w:t xml:space="preserve"> h</w:t>
      </w:r>
      <w:r w:rsidRPr="00C744B1">
        <w:rPr>
          <w:rFonts w:eastAsia="Times New Roman" w:cs="Times New Roman"/>
          <w:color w:val="000000"/>
          <w:szCs w:val="26"/>
          <w:bdr w:val="none" w:sz="0" w:space="0" w:color="auto" w:frame="1"/>
        </w:rPr>
        <w:t>ọc</w:t>
      </w:r>
      <w:r>
        <w:rPr>
          <w:rFonts w:eastAsia="Times New Roman" w:cs="Times New Roman"/>
          <w:color w:val="000000"/>
          <w:szCs w:val="26"/>
          <w:bdr w:val="none" w:sz="0" w:space="0" w:color="auto" w:frame="1"/>
        </w:rPr>
        <w:t xml:space="preserve"> t</w:t>
      </w:r>
      <w:r w:rsidRPr="00C744B1">
        <w:rPr>
          <w:rFonts w:eastAsia="Times New Roman" w:cs="Times New Roman"/>
          <w:color w:val="000000"/>
          <w:szCs w:val="26"/>
          <w:bdr w:val="none" w:sz="0" w:space="0" w:color="auto" w:frame="1"/>
        </w:rPr>
        <w:t>ập</w:t>
      </w:r>
      <w:r>
        <w:rPr>
          <w:rFonts w:eastAsia="Times New Roman" w:cs="Times New Roman"/>
          <w:color w:val="000000"/>
          <w:szCs w:val="26"/>
          <w:bdr w:val="none" w:sz="0" w:space="0" w:color="auto" w:frame="1"/>
        </w:rPr>
        <w:t xml:space="preserve"> c</w:t>
      </w:r>
      <w:r w:rsidRPr="00C744B1">
        <w:rPr>
          <w:rFonts w:eastAsia="Times New Roman" w:cs="Times New Roman"/>
          <w:color w:val="000000"/>
          <w:szCs w:val="26"/>
          <w:bdr w:val="none" w:sz="0" w:space="0" w:color="auto" w:frame="1"/>
        </w:rPr>
        <w:t>ủa</w:t>
      </w:r>
      <w:r>
        <w:rPr>
          <w:rFonts w:eastAsia="Times New Roman" w:cs="Times New Roman"/>
          <w:color w:val="000000"/>
          <w:szCs w:val="26"/>
          <w:bdr w:val="none" w:sz="0" w:space="0" w:color="auto" w:frame="1"/>
        </w:rPr>
        <w:t xml:space="preserve"> l</w:t>
      </w:r>
      <w:r w:rsidRPr="00C744B1">
        <w:rPr>
          <w:rFonts w:eastAsia="Times New Roman" w:cs="Times New Roman"/>
          <w:color w:val="000000"/>
          <w:szCs w:val="26"/>
          <w:bdr w:val="none" w:sz="0" w:space="0" w:color="auto" w:frame="1"/>
        </w:rPr>
        <w:t>ớp</w:t>
      </w:r>
      <w:r>
        <w:rPr>
          <w:rFonts w:eastAsia="Times New Roman" w:cs="Times New Roman"/>
          <w:color w:val="000000"/>
          <w:szCs w:val="26"/>
          <w:bdr w:val="none" w:sz="0" w:space="0" w:color="auto" w:frame="1"/>
        </w:rPr>
        <w:t xml:space="preserve"> khi c</w:t>
      </w:r>
      <w:r w:rsidRPr="00C744B1">
        <w:rPr>
          <w:rFonts w:eastAsia="Times New Roman" w:cs="Times New Roman"/>
          <w:color w:val="000000"/>
          <w:szCs w:val="26"/>
          <w:bdr w:val="none" w:sz="0" w:space="0" w:color="auto" w:frame="1"/>
        </w:rPr>
        <w:t>ó</w:t>
      </w:r>
      <w:r>
        <w:rPr>
          <w:rFonts w:eastAsia="Times New Roman" w:cs="Times New Roman"/>
          <w:color w:val="000000"/>
          <w:szCs w:val="26"/>
          <w:bdr w:val="none" w:sz="0" w:space="0" w:color="auto" w:frame="1"/>
        </w:rPr>
        <w:t xml:space="preserve"> y</w:t>
      </w:r>
      <w:r w:rsidRPr="00C744B1">
        <w:rPr>
          <w:rFonts w:eastAsia="Times New Roman" w:cs="Times New Roman"/>
          <w:color w:val="000000"/>
          <w:szCs w:val="26"/>
          <w:bdr w:val="none" w:sz="0" w:space="0" w:color="auto" w:frame="1"/>
        </w:rPr>
        <w:t>ê</w:t>
      </w:r>
      <w:r>
        <w:rPr>
          <w:rFonts w:eastAsia="Times New Roman" w:cs="Times New Roman"/>
          <w:color w:val="000000"/>
          <w:szCs w:val="26"/>
          <w:bdr w:val="none" w:sz="0" w:space="0" w:color="auto" w:frame="1"/>
        </w:rPr>
        <w:t>u c</w:t>
      </w:r>
      <w:r w:rsidRPr="00C744B1">
        <w:rPr>
          <w:rFonts w:eastAsia="Times New Roman" w:cs="Times New Roman"/>
          <w:color w:val="000000"/>
          <w:szCs w:val="26"/>
          <w:bdr w:val="none" w:sz="0" w:space="0" w:color="auto" w:frame="1"/>
        </w:rPr>
        <w:t>ầu</w:t>
      </w:r>
      <w:r w:rsidR="00D86347">
        <w:rPr>
          <w:rFonts w:eastAsia="Times New Roman" w:cs="Times New Roman"/>
          <w:color w:val="000000"/>
          <w:szCs w:val="26"/>
          <w:bdr w:val="none" w:sz="0" w:space="0" w:color="auto" w:frame="1"/>
        </w:rPr>
        <w:t>.</w:t>
      </w:r>
      <w:r w:rsidRPr="004838C3">
        <w:rPr>
          <w:rFonts w:ascii="Arial" w:eastAsia="Times New Roman" w:hAnsi="Arial" w:cs="Arial"/>
          <w:color w:val="333333"/>
          <w:szCs w:val="26"/>
          <w:bdr w:val="none" w:sz="0" w:space="0" w:color="auto" w:frame="1"/>
        </w:rPr>
        <w:br/>
      </w:r>
      <w:r w:rsidRPr="00CC59F2">
        <w:rPr>
          <w:rStyle w:val="Vnbnnidung2"/>
          <w:b/>
          <w:color w:val="000000"/>
          <w:szCs w:val="26"/>
          <w:lang w:eastAsia="vi-VN"/>
        </w:rPr>
        <w:t>* TPT:</w:t>
      </w:r>
    </w:p>
    <w:p w:rsidR="00CC59F2" w:rsidRPr="006A1113" w:rsidRDefault="00CC59F2" w:rsidP="00CC59F2">
      <w:pPr>
        <w:pStyle w:val="Vnbnnidung40"/>
        <w:shd w:val="clear" w:color="auto" w:fill="auto"/>
        <w:spacing w:before="0" w:after="60" w:line="240" w:lineRule="auto"/>
        <w:ind w:firstLine="720"/>
        <w:rPr>
          <w:i w:val="0"/>
          <w:sz w:val="26"/>
          <w:szCs w:val="26"/>
        </w:rPr>
      </w:pPr>
      <w:r w:rsidRPr="006A1113">
        <w:rPr>
          <w:rStyle w:val="Vnbnnidung2"/>
          <w:i w:val="0"/>
          <w:color w:val="000000"/>
          <w:sz w:val="26"/>
          <w:szCs w:val="26"/>
          <w:lang w:eastAsia="vi-VN"/>
        </w:rPr>
        <w:t xml:space="preserve">- </w:t>
      </w:r>
      <w:r>
        <w:rPr>
          <w:rStyle w:val="Vnbnnidung2"/>
          <w:i w:val="0"/>
          <w:color w:val="000000"/>
          <w:sz w:val="26"/>
          <w:szCs w:val="26"/>
          <w:lang w:eastAsia="vi-VN"/>
        </w:rPr>
        <w:t>T</w:t>
      </w:r>
      <w:r w:rsidRPr="006A1113">
        <w:rPr>
          <w:rStyle w:val="Vnbnnidung2"/>
          <w:i w:val="0"/>
          <w:color w:val="000000"/>
          <w:sz w:val="26"/>
          <w:szCs w:val="26"/>
          <w:lang w:eastAsia="vi-VN"/>
        </w:rPr>
        <w:t>iếp tục đẩy mạnh công tác tuyên truyền về việc dạy học trực tuyến để nâng cao nhận thức, tạo sự đồng thuận, hưởng ứng và hỗ trợ nhiệt tình từ học sinh, phụ huynh và toàn xã hội.</w:t>
      </w:r>
    </w:p>
    <w:p w:rsidR="00CC59F2" w:rsidRDefault="00CC59F2" w:rsidP="00CC59F2">
      <w:pPr>
        <w:pStyle w:val="ListParagraph"/>
        <w:shd w:val="clear" w:color="auto" w:fill="FFFFFF"/>
        <w:spacing w:after="0"/>
        <w:ind w:left="0" w:firstLine="720"/>
        <w:textAlignment w:val="baseline"/>
        <w:rPr>
          <w:szCs w:val="26"/>
        </w:rPr>
      </w:pPr>
      <w:r w:rsidRPr="00CC59F2">
        <w:rPr>
          <w:szCs w:val="26"/>
        </w:rPr>
        <w:t>- Hỗ trợ</w:t>
      </w:r>
      <w:r>
        <w:rPr>
          <w:szCs w:val="26"/>
        </w:rPr>
        <w:t xml:space="preserve"> Ban ch</w:t>
      </w:r>
      <w:r w:rsidRPr="00CC59F2">
        <w:rPr>
          <w:szCs w:val="26"/>
        </w:rPr>
        <w:t>ỉ</w:t>
      </w:r>
      <w:r>
        <w:rPr>
          <w:szCs w:val="26"/>
        </w:rPr>
        <w:t xml:space="preserve"> </w:t>
      </w:r>
      <w:r w:rsidRPr="00CC59F2">
        <w:rPr>
          <w:szCs w:val="26"/>
        </w:rPr>
        <w:t>đạo</w:t>
      </w:r>
      <w:r>
        <w:rPr>
          <w:szCs w:val="26"/>
        </w:rPr>
        <w:t xml:space="preserve"> trong vi</w:t>
      </w:r>
      <w:r w:rsidRPr="00CC59F2">
        <w:rPr>
          <w:szCs w:val="26"/>
        </w:rPr>
        <w:t>ệc</w:t>
      </w:r>
      <w:r>
        <w:rPr>
          <w:szCs w:val="26"/>
        </w:rPr>
        <w:t xml:space="preserve"> th</w:t>
      </w:r>
      <w:r w:rsidRPr="00CC59F2">
        <w:rPr>
          <w:szCs w:val="26"/>
        </w:rPr>
        <w:t>ô</w:t>
      </w:r>
      <w:r>
        <w:rPr>
          <w:szCs w:val="26"/>
        </w:rPr>
        <w:t>ng tin c</w:t>
      </w:r>
      <w:r w:rsidRPr="00CC59F2">
        <w:rPr>
          <w:szCs w:val="26"/>
        </w:rPr>
        <w:t>ủa</w:t>
      </w:r>
      <w:r>
        <w:rPr>
          <w:szCs w:val="26"/>
        </w:rPr>
        <w:t xml:space="preserve"> nh</w:t>
      </w:r>
      <w:r w:rsidRPr="00CC59F2">
        <w:rPr>
          <w:szCs w:val="26"/>
        </w:rPr>
        <w:t>à</w:t>
      </w:r>
      <w:r>
        <w:rPr>
          <w:szCs w:val="26"/>
        </w:rPr>
        <w:t xml:space="preserve"> trư</w:t>
      </w:r>
      <w:r w:rsidRPr="00CC59F2">
        <w:rPr>
          <w:szCs w:val="26"/>
        </w:rPr>
        <w:t>ờng</w:t>
      </w:r>
      <w:r>
        <w:rPr>
          <w:szCs w:val="26"/>
        </w:rPr>
        <w:t xml:space="preserve"> đ</w:t>
      </w:r>
      <w:r w:rsidRPr="00CC59F2">
        <w:rPr>
          <w:szCs w:val="26"/>
        </w:rPr>
        <w:t>ến</w:t>
      </w:r>
      <w:r>
        <w:rPr>
          <w:szCs w:val="26"/>
        </w:rPr>
        <w:t xml:space="preserve"> ph</w:t>
      </w:r>
      <w:r w:rsidRPr="00CC59F2">
        <w:rPr>
          <w:szCs w:val="26"/>
        </w:rPr>
        <w:t>ụ</w:t>
      </w:r>
      <w:r>
        <w:rPr>
          <w:szCs w:val="26"/>
        </w:rPr>
        <w:t xml:space="preserve"> huynh v</w:t>
      </w:r>
      <w:r w:rsidRPr="00CC59F2">
        <w:rPr>
          <w:szCs w:val="26"/>
        </w:rPr>
        <w:t>à</w:t>
      </w:r>
      <w:r>
        <w:rPr>
          <w:szCs w:val="26"/>
        </w:rPr>
        <w:t xml:space="preserve"> h</w:t>
      </w:r>
      <w:r w:rsidRPr="00CC59F2">
        <w:rPr>
          <w:szCs w:val="26"/>
        </w:rPr>
        <w:t>ọc</w:t>
      </w:r>
      <w:r>
        <w:rPr>
          <w:szCs w:val="26"/>
        </w:rPr>
        <w:t xml:space="preserve"> sinh.</w:t>
      </w:r>
    </w:p>
    <w:p w:rsidR="003C4777" w:rsidRPr="00CC59F2" w:rsidRDefault="003C4777" w:rsidP="00CC59F2">
      <w:pPr>
        <w:pStyle w:val="ListParagraph"/>
        <w:shd w:val="clear" w:color="auto" w:fill="FFFFFF"/>
        <w:spacing w:after="0"/>
        <w:ind w:left="0" w:firstLine="720"/>
        <w:textAlignment w:val="baseline"/>
        <w:rPr>
          <w:szCs w:val="26"/>
        </w:rPr>
      </w:pPr>
      <w:r>
        <w:rPr>
          <w:szCs w:val="26"/>
        </w:rPr>
        <w:t>- H</w:t>
      </w:r>
      <w:r w:rsidRPr="003C4777">
        <w:rPr>
          <w:szCs w:val="26"/>
        </w:rPr>
        <w:t>ỗ</w:t>
      </w:r>
      <w:r>
        <w:rPr>
          <w:szCs w:val="26"/>
        </w:rPr>
        <w:t xml:space="preserve"> tr</w:t>
      </w:r>
      <w:r w:rsidRPr="003C4777">
        <w:rPr>
          <w:szCs w:val="26"/>
        </w:rPr>
        <w:t>ợ</w:t>
      </w:r>
      <w:r>
        <w:rPr>
          <w:szCs w:val="26"/>
        </w:rPr>
        <w:t xml:space="preserve"> cho mư</w:t>
      </w:r>
      <w:r w:rsidRPr="003C4777">
        <w:rPr>
          <w:szCs w:val="26"/>
        </w:rPr>
        <w:t>ợn</w:t>
      </w:r>
      <w:r>
        <w:rPr>
          <w:szCs w:val="26"/>
        </w:rPr>
        <w:t xml:space="preserve"> s</w:t>
      </w:r>
      <w:r w:rsidRPr="003C4777">
        <w:rPr>
          <w:szCs w:val="26"/>
        </w:rPr>
        <w:t>ách</w:t>
      </w:r>
      <w:r>
        <w:rPr>
          <w:szCs w:val="26"/>
        </w:rPr>
        <w:t xml:space="preserve"> gi</w:t>
      </w:r>
      <w:r w:rsidRPr="003C4777">
        <w:rPr>
          <w:szCs w:val="26"/>
        </w:rPr>
        <w:t>áo</w:t>
      </w:r>
      <w:r>
        <w:rPr>
          <w:szCs w:val="26"/>
        </w:rPr>
        <w:t xml:space="preserve"> khoa khi h</w:t>
      </w:r>
      <w:r w:rsidRPr="003C4777">
        <w:rPr>
          <w:szCs w:val="26"/>
        </w:rPr>
        <w:t>ọc</w:t>
      </w:r>
      <w:r>
        <w:rPr>
          <w:szCs w:val="26"/>
        </w:rPr>
        <w:t xml:space="preserve"> sinh c</w:t>
      </w:r>
      <w:r w:rsidRPr="003C4777">
        <w:rPr>
          <w:szCs w:val="26"/>
        </w:rPr>
        <w:t>ó</w:t>
      </w:r>
      <w:r>
        <w:rPr>
          <w:szCs w:val="26"/>
        </w:rPr>
        <w:t xml:space="preserve"> nhu c</w:t>
      </w:r>
      <w:r w:rsidRPr="003C4777">
        <w:rPr>
          <w:szCs w:val="26"/>
        </w:rPr>
        <w:t>ầu</w:t>
      </w:r>
      <w:r w:rsidR="00D86347">
        <w:rPr>
          <w:szCs w:val="26"/>
        </w:rPr>
        <w:t>.</w:t>
      </w:r>
    </w:p>
    <w:p w:rsidR="009E4C7C" w:rsidRPr="006A1113" w:rsidRDefault="00685829" w:rsidP="00685829">
      <w:pPr>
        <w:pStyle w:val="Vnbnnidung40"/>
        <w:shd w:val="clear" w:color="auto" w:fill="auto"/>
        <w:spacing w:before="0" w:after="60" w:line="240" w:lineRule="auto"/>
        <w:rPr>
          <w:i w:val="0"/>
          <w:sz w:val="26"/>
          <w:szCs w:val="26"/>
        </w:rPr>
      </w:pPr>
      <w:r w:rsidRPr="006A1113">
        <w:rPr>
          <w:rStyle w:val="Vnbnnidung4"/>
          <w:iCs/>
          <w:color w:val="000000"/>
          <w:sz w:val="26"/>
          <w:szCs w:val="26"/>
          <w:lang w:eastAsia="vi-VN"/>
        </w:rPr>
        <w:t>6.2.</w:t>
      </w:r>
      <w:r w:rsidR="0072506F">
        <w:rPr>
          <w:rStyle w:val="Vnbnnidung4"/>
          <w:iCs/>
          <w:color w:val="000000"/>
          <w:sz w:val="26"/>
          <w:szCs w:val="26"/>
          <w:lang w:eastAsia="vi-VN"/>
        </w:rPr>
        <w:t xml:space="preserve"> </w:t>
      </w:r>
      <w:r w:rsidR="009E4C7C" w:rsidRPr="006A1113">
        <w:rPr>
          <w:rStyle w:val="Vnbnnidung4"/>
          <w:iCs/>
          <w:color w:val="000000"/>
          <w:sz w:val="26"/>
          <w:szCs w:val="26"/>
          <w:lang w:eastAsia="vi-VN"/>
        </w:rPr>
        <w:t>Các tổ/nhóm chuyên môn, giáo viên bộ môn</w:t>
      </w:r>
    </w:p>
    <w:p w:rsidR="009E4C7C" w:rsidRPr="006A1113" w:rsidRDefault="00685829" w:rsidP="00685829">
      <w:pPr>
        <w:pStyle w:val="Vnbnnidung21"/>
        <w:shd w:val="clear" w:color="auto" w:fill="auto"/>
        <w:spacing w:after="60" w:line="240" w:lineRule="auto"/>
        <w:ind w:firstLine="720"/>
        <w:jc w:val="both"/>
        <w:rPr>
          <w:sz w:val="26"/>
          <w:szCs w:val="26"/>
        </w:rPr>
      </w:pPr>
      <w:r w:rsidRPr="006A1113">
        <w:rPr>
          <w:rStyle w:val="Vnbnnidung2"/>
          <w:color w:val="000000"/>
          <w:sz w:val="26"/>
          <w:szCs w:val="26"/>
          <w:lang w:eastAsia="vi-VN"/>
        </w:rPr>
        <w:t xml:space="preserve">- </w:t>
      </w:r>
      <w:r w:rsidR="009E4C7C" w:rsidRPr="006A1113">
        <w:rPr>
          <w:rStyle w:val="Vnbnnidung2"/>
          <w:color w:val="000000"/>
          <w:sz w:val="26"/>
          <w:szCs w:val="26"/>
          <w:lang w:eastAsia="vi-VN"/>
        </w:rPr>
        <w:t xml:space="preserve">Tổ/nhóm chuyên môn thảo luận, lựa chọn đơn vị kiến thức, xây dựng nội dung bài dạy, phân công giáo viên phụ trách, giáo viên hỗ trợ tiết dạy...; đề ra biện pháp gửi tài liệu cho đối tượng học sinh không thể tham gia học trực tuyến; lưu trữ hồ sơ, ghi nhận, theo dõi </w:t>
      </w:r>
      <w:r w:rsidR="009E4C7C" w:rsidRPr="006A1113">
        <w:rPr>
          <w:rStyle w:val="Vnbnnidung2"/>
          <w:color w:val="000000"/>
          <w:sz w:val="26"/>
          <w:szCs w:val="26"/>
          <w:lang w:eastAsia="vi-VN"/>
        </w:rPr>
        <w:lastRenderedPageBreak/>
        <w:t>quá trình thực hiện của giáo viên làm cơ sở cho việc đánh giá kết quả thực hiện nhiệm vụ hàng năm.</w:t>
      </w:r>
    </w:p>
    <w:p w:rsidR="009E4C7C" w:rsidRPr="006A1113" w:rsidRDefault="00685829" w:rsidP="009E4C7C">
      <w:pPr>
        <w:pStyle w:val="Vnbnnidung21"/>
        <w:shd w:val="clear" w:color="auto" w:fill="auto"/>
        <w:spacing w:after="60" w:line="240" w:lineRule="auto"/>
        <w:ind w:firstLine="760"/>
        <w:jc w:val="both"/>
        <w:rPr>
          <w:sz w:val="26"/>
          <w:szCs w:val="26"/>
        </w:rPr>
      </w:pPr>
      <w:r w:rsidRPr="006A1113">
        <w:rPr>
          <w:rStyle w:val="Vnbnnidung2"/>
          <w:color w:val="000000"/>
          <w:sz w:val="26"/>
          <w:szCs w:val="26"/>
          <w:lang w:eastAsia="vi-VN"/>
        </w:rPr>
        <w:t xml:space="preserve">- </w:t>
      </w:r>
      <w:r w:rsidR="009E4C7C" w:rsidRPr="006A1113">
        <w:rPr>
          <w:rStyle w:val="Vnbnnidung2"/>
          <w:color w:val="000000"/>
          <w:sz w:val="26"/>
          <w:szCs w:val="26"/>
          <w:lang w:eastAsia="vi-VN"/>
        </w:rPr>
        <w:t>Giáo viên bộ môn thực hiện theo chỉ đạo của lãnh đạo đơn vị và phân công của tổ/nhóm chuyên môn; biên soạn và chuyển tài liệu về nội dung các tiết dạy trực tuyến đến học sinh không có điều kiện tham gia học trực tuyến; thực hiện kiểm tra, đánh giá kết quả học tập của học sinh theo quy định; tham gia các lớp tập huấn, bồi dưỡng về dạy học trực tuyến, nếu có.</w:t>
      </w:r>
    </w:p>
    <w:p w:rsidR="00C90288" w:rsidRDefault="00685829" w:rsidP="00685829">
      <w:pPr>
        <w:pStyle w:val="Vnbnnidung40"/>
        <w:shd w:val="clear" w:color="auto" w:fill="auto"/>
        <w:tabs>
          <w:tab w:val="left" w:pos="1296"/>
        </w:tabs>
        <w:spacing w:before="0" w:after="60" w:line="240" w:lineRule="auto"/>
        <w:rPr>
          <w:rStyle w:val="Vnbnnidung4"/>
          <w:iCs/>
          <w:color w:val="000000"/>
          <w:sz w:val="26"/>
          <w:szCs w:val="26"/>
          <w:lang w:eastAsia="vi-VN"/>
        </w:rPr>
      </w:pPr>
      <w:r w:rsidRPr="006A1113">
        <w:rPr>
          <w:rStyle w:val="Vnbnnidung4"/>
          <w:iCs/>
          <w:color w:val="000000"/>
          <w:sz w:val="26"/>
          <w:szCs w:val="26"/>
          <w:lang w:eastAsia="vi-VN"/>
        </w:rPr>
        <w:t>6.3.</w:t>
      </w:r>
      <w:r w:rsidR="0072506F">
        <w:rPr>
          <w:rStyle w:val="Vnbnnidung4"/>
          <w:iCs/>
          <w:color w:val="000000"/>
          <w:sz w:val="26"/>
          <w:szCs w:val="26"/>
          <w:lang w:eastAsia="vi-VN"/>
        </w:rPr>
        <w:t xml:space="preserve"> </w:t>
      </w:r>
      <w:r w:rsidR="009E4C7C" w:rsidRPr="006A1113">
        <w:rPr>
          <w:rStyle w:val="Vnbnnidung4"/>
          <w:iCs/>
          <w:color w:val="000000"/>
          <w:sz w:val="26"/>
          <w:szCs w:val="26"/>
          <w:lang w:eastAsia="vi-VN"/>
        </w:rPr>
        <w:t>Học sinh</w:t>
      </w:r>
    </w:p>
    <w:p w:rsidR="00C90288" w:rsidRPr="00C90288" w:rsidRDefault="00C90288" w:rsidP="00C90288">
      <w:pPr>
        <w:pStyle w:val="Vnbnnidung40"/>
        <w:shd w:val="clear" w:color="auto" w:fill="auto"/>
        <w:spacing w:before="0" w:after="60" w:line="240" w:lineRule="auto"/>
        <w:rPr>
          <w:rFonts w:eastAsia="Times New Roman"/>
          <w:i w:val="0"/>
          <w:sz w:val="26"/>
          <w:szCs w:val="26"/>
          <w:bdr w:val="none" w:sz="0" w:space="0" w:color="auto" w:frame="1"/>
          <w:lang w:val="pt-BR"/>
        </w:rPr>
      </w:pPr>
      <w:r>
        <w:rPr>
          <w:rStyle w:val="Vnbnnidung4"/>
          <w:iCs/>
          <w:color w:val="000000"/>
          <w:sz w:val="26"/>
          <w:szCs w:val="26"/>
          <w:lang w:eastAsia="vi-VN"/>
        </w:rPr>
        <w:tab/>
      </w:r>
      <w:r w:rsidRPr="00C90288">
        <w:rPr>
          <w:rStyle w:val="Vnbnnidung4"/>
          <w:i/>
          <w:iCs/>
          <w:sz w:val="26"/>
          <w:szCs w:val="26"/>
          <w:lang w:eastAsia="vi-VN"/>
        </w:rPr>
        <w:t>-</w:t>
      </w:r>
      <w:r>
        <w:rPr>
          <w:rStyle w:val="Vnbnnidung4"/>
          <w:i/>
          <w:iCs/>
          <w:sz w:val="26"/>
          <w:szCs w:val="26"/>
          <w:lang w:eastAsia="vi-VN"/>
        </w:rPr>
        <w:t xml:space="preserve"> </w:t>
      </w:r>
      <w:r w:rsidRPr="00C90288">
        <w:rPr>
          <w:rFonts w:eastAsia="Times New Roman"/>
          <w:i w:val="0"/>
          <w:sz w:val="26"/>
          <w:szCs w:val="26"/>
          <w:bdr w:val="none" w:sz="0" w:space="0" w:color="auto" w:frame="1"/>
        </w:rPr>
        <w:t xml:space="preserve">Được hướng dẫn về kỹ năng sử dụng </w:t>
      </w:r>
      <w:r>
        <w:rPr>
          <w:rFonts w:eastAsia="Times New Roman"/>
          <w:i w:val="0"/>
          <w:sz w:val="26"/>
          <w:szCs w:val="26"/>
          <w:bdr w:val="none" w:sz="0" w:space="0" w:color="auto" w:frame="1"/>
        </w:rPr>
        <w:t>G</w:t>
      </w:r>
      <w:r w:rsidRPr="00C90288">
        <w:rPr>
          <w:rFonts w:eastAsia="Times New Roman"/>
          <w:i w:val="0"/>
          <w:sz w:val="26"/>
          <w:szCs w:val="26"/>
          <w:bdr w:val="none" w:sz="0" w:space="0" w:color="auto" w:frame="1"/>
        </w:rPr>
        <w:t>oo</w:t>
      </w:r>
      <w:r>
        <w:rPr>
          <w:rFonts w:eastAsia="Times New Roman"/>
          <w:i w:val="0"/>
          <w:sz w:val="26"/>
          <w:szCs w:val="26"/>
          <w:bdr w:val="none" w:sz="0" w:space="0" w:color="auto" w:frame="1"/>
        </w:rPr>
        <w:t>gle M</w:t>
      </w:r>
      <w:r w:rsidRPr="00C90288">
        <w:rPr>
          <w:rFonts w:eastAsia="Times New Roman"/>
          <w:i w:val="0"/>
          <w:sz w:val="26"/>
          <w:szCs w:val="26"/>
          <w:bdr w:val="none" w:sz="0" w:space="0" w:color="auto" w:frame="1"/>
        </w:rPr>
        <w:t>ee</w:t>
      </w:r>
      <w:r>
        <w:rPr>
          <w:rFonts w:eastAsia="Times New Roman"/>
          <w:i w:val="0"/>
          <w:sz w:val="26"/>
          <w:szCs w:val="26"/>
          <w:bdr w:val="none" w:sz="0" w:space="0" w:color="auto" w:frame="1"/>
        </w:rPr>
        <w:t xml:space="preserve">t </w:t>
      </w:r>
      <w:r w:rsidRPr="00C90288">
        <w:rPr>
          <w:rFonts w:eastAsia="Times New Roman"/>
          <w:i w:val="0"/>
          <w:sz w:val="26"/>
          <w:szCs w:val="26"/>
          <w:bdr w:val="none" w:sz="0" w:space="0" w:color="auto" w:frame="1"/>
          <w:lang w:val="pt-BR"/>
        </w:rPr>
        <w:t>trước khi tham gia bài học.</w:t>
      </w:r>
    </w:p>
    <w:p w:rsidR="00C90288" w:rsidRPr="006A1113" w:rsidRDefault="00C90288" w:rsidP="00C90288">
      <w:pPr>
        <w:pStyle w:val="Vnbnnidung21"/>
        <w:shd w:val="clear" w:color="auto" w:fill="auto"/>
        <w:spacing w:after="60" w:line="240" w:lineRule="auto"/>
        <w:ind w:firstLine="720"/>
        <w:jc w:val="both"/>
        <w:rPr>
          <w:sz w:val="26"/>
          <w:szCs w:val="26"/>
        </w:rPr>
      </w:pPr>
      <w:r w:rsidRPr="006A1113">
        <w:rPr>
          <w:rStyle w:val="Vnbnnidung2"/>
          <w:color w:val="000000"/>
          <w:sz w:val="26"/>
          <w:szCs w:val="26"/>
          <w:lang w:eastAsia="vi-VN"/>
        </w:rPr>
        <w:t>- Học sinh phải học tập nghiêm túc; hoàn thành các nhiệm vụ học tập giáo viên giao phó; học sinh không có điều kiện học trực tuyến thì nghiên cứu, học kiến thức qua tài liệu giáo viên cung cấp, trao đổi, xin ý kiến của giáo viên khi cần hỗ trợ.</w:t>
      </w:r>
    </w:p>
    <w:p w:rsidR="00C90288" w:rsidRDefault="00C90288" w:rsidP="00C90288">
      <w:pPr>
        <w:pStyle w:val="Vnbnnidung21"/>
        <w:shd w:val="clear" w:color="auto" w:fill="auto"/>
        <w:spacing w:after="60" w:line="240" w:lineRule="auto"/>
        <w:ind w:firstLine="720"/>
        <w:jc w:val="both"/>
        <w:rPr>
          <w:rStyle w:val="Vnbnnidung2"/>
          <w:color w:val="000000"/>
          <w:sz w:val="26"/>
          <w:szCs w:val="26"/>
          <w:lang w:eastAsia="vi-VN"/>
        </w:rPr>
      </w:pPr>
      <w:r w:rsidRPr="006A1113">
        <w:rPr>
          <w:rStyle w:val="Vnbnnidung2"/>
          <w:color w:val="000000"/>
          <w:sz w:val="26"/>
          <w:szCs w:val="26"/>
          <w:lang w:eastAsia="vi-VN"/>
        </w:rPr>
        <w:t>- Đối với học sinh học tại cơ sở giáo dục thuộc địa phương trong vùng bình thường mới nhưng đang sinh sống ở vùng nguy cơ, nguy cơ cao, nguy cơ rất cao, nhà trường nghiên cứu, tổ chức hình thức dạy học phù hợp cho các em này, đảm bảo học sinh được học cùng nội dung chương trình theo kế hoạch giáo dục của khối, lớp.</w:t>
      </w:r>
    </w:p>
    <w:p w:rsidR="009E4C7C" w:rsidRPr="006A1113" w:rsidRDefault="00C90288" w:rsidP="00685829">
      <w:pPr>
        <w:pStyle w:val="Vnbnnidung40"/>
        <w:shd w:val="clear" w:color="auto" w:fill="auto"/>
        <w:tabs>
          <w:tab w:val="left" w:pos="1296"/>
        </w:tabs>
        <w:spacing w:before="0" w:after="60" w:line="240" w:lineRule="auto"/>
        <w:rPr>
          <w:i w:val="0"/>
          <w:sz w:val="26"/>
          <w:szCs w:val="26"/>
        </w:rPr>
      </w:pPr>
      <w:r>
        <w:rPr>
          <w:rStyle w:val="Vnbnnidung4"/>
          <w:iCs/>
          <w:color w:val="000000"/>
          <w:sz w:val="26"/>
          <w:szCs w:val="26"/>
          <w:lang w:eastAsia="vi-VN"/>
        </w:rPr>
        <w:t>6.4.</w:t>
      </w:r>
      <w:r w:rsidR="009E4C7C" w:rsidRPr="006A1113">
        <w:rPr>
          <w:rStyle w:val="Vnbnnidung4"/>
          <w:iCs/>
          <w:color w:val="000000"/>
          <w:sz w:val="26"/>
          <w:szCs w:val="26"/>
          <w:lang w:eastAsia="vi-VN"/>
        </w:rPr>
        <w:t xml:space="preserve"> </w:t>
      </w:r>
      <w:r>
        <w:rPr>
          <w:rStyle w:val="Vnbnnidung4"/>
          <w:iCs/>
          <w:color w:val="000000"/>
          <w:sz w:val="26"/>
          <w:szCs w:val="26"/>
          <w:lang w:eastAsia="vi-VN"/>
        </w:rPr>
        <w:t>P</w:t>
      </w:r>
      <w:r w:rsidR="009E4C7C" w:rsidRPr="006A1113">
        <w:rPr>
          <w:rStyle w:val="Vnbnnidung4"/>
          <w:iCs/>
          <w:color w:val="000000"/>
          <w:sz w:val="26"/>
          <w:szCs w:val="26"/>
          <w:lang w:eastAsia="vi-VN"/>
        </w:rPr>
        <w:t>hụ huynh học sinh</w:t>
      </w:r>
    </w:p>
    <w:p w:rsidR="00685829" w:rsidRDefault="00685829" w:rsidP="00685829">
      <w:pPr>
        <w:pStyle w:val="Vnbnnidung21"/>
        <w:shd w:val="clear" w:color="auto" w:fill="auto"/>
        <w:spacing w:after="60" w:line="240" w:lineRule="auto"/>
        <w:ind w:firstLine="720"/>
        <w:jc w:val="both"/>
        <w:rPr>
          <w:rStyle w:val="Vnbnnidung2"/>
          <w:color w:val="000000"/>
          <w:sz w:val="26"/>
          <w:szCs w:val="26"/>
          <w:lang w:eastAsia="vi-VN"/>
        </w:rPr>
      </w:pPr>
      <w:r w:rsidRPr="006A1113">
        <w:rPr>
          <w:rStyle w:val="Vnbnnidung2"/>
          <w:color w:val="000000"/>
          <w:sz w:val="26"/>
          <w:szCs w:val="26"/>
          <w:lang w:eastAsia="vi-VN"/>
        </w:rPr>
        <w:t xml:space="preserve">- </w:t>
      </w:r>
      <w:r w:rsidR="009E4C7C" w:rsidRPr="006A1113">
        <w:rPr>
          <w:rStyle w:val="Vnbnnidung2"/>
          <w:color w:val="000000"/>
          <w:sz w:val="26"/>
          <w:szCs w:val="26"/>
          <w:lang w:eastAsia="vi-VN"/>
        </w:rPr>
        <w:t>Phụ huynh học sinh nên trang bị cho con em mình trang thiết bị học tập cần thiết (trong điều kiện có thể); phối hợp với nhà trường, giáo viên theo dõi, nhắc nhở con em học tập, tạo điều kiện tốt nhất để việc học của các em đạt hiệu quả cao nhất.</w:t>
      </w:r>
    </w:p>
    <w:p w:rsidR="00C90288" w:rsidRDefault="00EF3270" w:rsidP="00EF3270">
      <w:pPr>
        <w:pStyle w:val="Vnbnnidung21"/>
        <w:shd w:val="clear" w:color="auto" w:fill="auto"/>
        <w:spacing w:after="60" w:line="240" w:lineRule="auto"/>
        <w:ind w:firstLine="720"/>
        <w:jc w:val="both"/>
        <w:rPr>
          <w:rFonts w:eastAsia="Times New Roman"/>
          <w:sz w:val="26"/>
          <w:szCs w:val="26"/>
          <w:bdr w:val="none" w:sz="0" w:space="0" w:color="auto" w:frame="1"/>
        </w:rPr>
      </w:pPr>
      <w:r>
        <w:rPr>
          <w:rFonts w:eastAsia="Times New Roman"/>
          <w:sz w:val="26"/>
          <w:szCs w:val="26"/>
          <w:bdr w:val="none" w:sz="0" w:space="0" w:color="auto" w:frame="1"/>
        </w:rPr>
        <w:t xml:space="preserve">- </w:t>
      </w:r>
      <w:r w:rsidR="00C90288" w:rsidRPr="00C90288">
        <w:rPr>
          <w:rFonts w:eastAsia="Times New Roman"/>
          <w:sz w:val="26"/>
          <w:szCs w:val="26"/>
          <w:bdr w:val="none" w:sz="0" w:space="0" w:color="auto" w:frame="1"/>
        </w:rPr>
        <w:t xml:space="preserve">Hiểu rõ và ủng hộ chủ trương của </w:t>
      </w:r>
      <w:r>
        <w:rPr>
          <w:rFonts w:eastAsia="Times New Roman"/>
          <w:sz w:val="26"/>
          <w:szCs w:val="26"/>
          <w:bdr w:val="none" w:sz="0" w:space="0" w:color="auto" w:frame="1"/>
        </w:rPr>
        <w:t>B</w:t>
      </w:r>
      <w:r w:rsidRPr="00EF3270">
        <w:rPr>
          <w:rFonts w:eastAsia="Times New Roman"/>
          <w:sz w:val="26"/>
          <w:szCs w:val="26"/>
          <w:bdr w:val="none" w:sz="0" w:space="0" w:color="auto" w:frame="1"/>
        </w:rPr>
        <w:t>ộ</w:t>
      </w:r>
      <w:r>
        <w:rPr>
          <w:rFonts w:eastAsia="Times New Roman"/>
          <w:sz w:val="26"/>
          <w:szCs w:val="26"/>
          <w:bdr w:val="none" w:sz="0" w:space="0" w:color="auto" w:frame="1"/>
        </w:rPr>
        <w:t xml:space="preserve"> GD</w:t>
      </w:r>
      <w:r w:rsidRPr="00EF3270">
        <w:rPr>
          <w:rFonts w:eastAsia="Times New Roman"/>
          <w:sz w:val="26"/>
          <w:szCs w:val="26"/>
          <w:bdr w:val="none" w:sz="0" w:space="0" w:color="auto" w:frame="1"/>
        </w:rPr>
        <w:t>Đ</w:t>
      </w:r>
      <w:r>
        <w:rPr>
          <w:rFonts w:eastAsia="Times New Roman"/>
          <w:sz w:val="26"/>
          <w:szCs w:val="26"/>
          <w:bdr w:val="none" w:sz="0" w:space="0" w:color="auto" w:frame="1"/>
        </w:rPr>
        <w:t xml:space="preserve">T </w:t>
      </w:r>
      <w:r w:rsidR="00C90288">
        <w:rPr>
          <w:rFonts w:eastAsia="Times New Roman"/>
          <w:sz w:val="26"/>
          <w:szCs w:val="26"/>
          <w:bdr w:val="none" w:sz="0" w:space="0" w:color="auto" w:frame="1"/>
        </w:rPr>
        <w:t xml:space="preserve">về việc dạy học </w:t>
      </w:r>
      <w:r>
        <w:rPr>
          <w:rFonts w:eastAsia="Times New Roman"/>
          <w:sz w:val="26"/>
          <w:szCs w:val="26"/>
          <w:bdr w:val="none" w:sz="0" w:space="0" w:color="auto" w:frame="1"/>
        </w:rPr>
        <w:t>tr</w:t>
      </w:r>
      <w:r w:rsidRPr="00EF3270">
        <w:rPr>
          <w:rFonts w:eastAsia="Times New Roman"/>
          <w:sz w:val="26"/>
          <w:szCs w:val="26"/>
          <w:bdr w:val="none" w:sz="0" w:space="0" w:color="auto" w:frame="1"/>
        </w:rPr>
        <w:t>ực</w:t>
      </w:r>
      <w:r>
        <w:rPr>
          <w:rFonts w:eastAsia="Times New Roman"/>
          <w:sz w:val="26"/>
          <w:szCs w:val="26"/>
          <w:bdr w:val="none" w:sz="0" w:space="0" w:color="auto" w:frame="1"/>
        </w:rPr>
        <w:t xml:space="preserve"> tuy</w:t>
      </w:r>
      <w:r w:rsidRPr="00EF3270">
        <w:rPr>
          <w:rFonts w:eastAsia="Times New Roman"/>
          <w:sz w:val="26"/>
          <w:szCs w:val="26"/>
          <w:bdr w:val="none" w:sz="0" w:space="0" w:color="auto" w:frame="1"/>
        </w:rPr>
        <w:t>ến</w:t>
      </w:r>
      <w:r w:rsidR="00C90288" w:rsidRPr="00C90288">
        <w:rPr>
          <w:rFonts w:eastAsia="Times New Roman"/>
          <w:sz w:val="26"/>
          <w:szCs w:val="26"/>
          <w:bdr w:val="none" w:sz="0" w:space="0" w:color="auto" w:frame="1"/>
        </w:rPr>
        <w:t xml:space="preserve">, qua truyền hình là một phương thức dạy học </w:t>
      </w:r>
      <w:r w:rsidRPr="00EF3270">
        <w:rPr>
          <w:rFonts w:eastAsia="Times New Roman"/>
          <w:sz w:val="26"/>
          <w:szCs w:val="26"/>
          <w:bdr w:val="none" w:sz="0" w:space="0" w:color="auto" w:frame="1"/>
        </w:rPr>
        <w:t>được</w:t>
      </w:r>
      <w:r>
        <w:rPr>
          <w:rFonts w:eastAsia="Times New Roman"/>
          <w:sz w:val="26"/>
          <w:szCs w:val="26"/>
          <w:bdr w:val="none" w:sz="0" w:space="0" w:color="auto" w:frame="1"/>
        </w:rPr>
        <w:t xml:space="preserve"> </w:t>
      </w:r>
      <w:r w:rsidRPr="00EF3270">
        <w:rPr>
          <w:rFonts w:eastAsia="Times New Roman"/>
          <w:sz w:val="26"/>
          <w:szCs w:val="26"/>
          <w:bdr w:val="none" w:sz="0" w:space="0" w:color="auto" w:frame="1"/>
        </w:rPr>
        <w:t>áp</w:t>
      </w:r>
      <w:r>
        <w:rPr>
          <w:rFonts w:eastAsia="Times New Roman"/>
          <w:sz w:val="26"/>
          <w:szCs w:val="26"/>
          <w:bdr w:val="none" w:sz="0" w:space="0" w:color="auto" w:frame="1"/>
        </w:rPr>
        <w:t xml:space="preserve"> d</w:t>
      </w:r>
      <w:r w:rsidRPr="00EF3270">
        <w:rPr>
          <w:rFonts w:eastAsia="Times New Roman"/>
          <w:sz w:val="26"/>
          <w:szCs w:val="26"/>
          <w:bdr w:val="none" w:sz="0" w:space="0" w:color="auto" w:frame="1"/>
        </w:rPr>
        <w:t>ụng</w:t>
      </w:r>
      <w:r>
        <w:rPr>
          <w:rFonts w:eastAsia="Times New Roman"/>
          <w:sz w:val="26"/>
          <w:szCs w:val="26"/>
          <w:bdr w:val="none" w:sz="0" w:space="0" w:color="auto" w:frame="1"/>
        </w:rPr>
        <w:t xml:space="preserve"> </w:t>
      </w:r>
      <w:r w:rsidR="00C90288" w:rsidRPr="00C90288">
        <w:rPr>
          <w:rFonts w:eastAsia="Times New Roman"/>
          <w:sz w:val="26"/>
          <w:szCs w:val="26"/>
          <w:bdr w:val="none" w:sz="0" w:space="0" w:color="auto" w:frame="1"/>
        </w:rPr>
        <w:t xml:space="preserve">trong thời gian học sinh nghỉ phòng dịch, </w:t>
      </w:r>
      <w:r>
        <w:rPr>
          <w:rFonts w:eastAsia="Times New Roman"/>
          <w:sz w:val="26"/>
          <w:szCs w:val="26"/>
          <w:bdr w:val="none" w:sz="0" w:space="0" w:color="auto" w:frame="1"/>
        </w:rPr>
        <w:t>v</w:t>
      </w:r>
      <w:r w:rsidRPr="00EF3270">
        <w:rPr>
          <w:rFonts w:eastAsia="Times New Roman"/>
          <w:sz w:val="26"/>
          <w:szCs w:val="26"/>
          <w:bdr w:val="none" w:sz="0" w:space="0" w:color="auto" w:frame="1"/>
        </w:rPr>
        <w:t>à</w:t>
      </w:r>
      <w:r>
        <w:rPr>
          <w:rFonts w:eastAsia="Times New Roman"/>
          <w:sz w:val="26"/>
          <w:szCs w:val="26"/>
          <w:bdr w:val="none" w:sz="0" w:space="0" w:color="auto" w:frame="1"/>
        </w:rPr>
        <w:t xml:space="preserve"> h</w:t>
      </w:r>
      <w:r w:rsidRPr="00EF3270">
        <w:rPr>
          <w:rFonts w:eastAsia="Times New Roman"/>
          <w:sz w:val="26"/>
          <w:szCs w:val="26"/>
          <w:bdr w:val="none" w:sz="0" w:space="0" w:color="auto" w:frame="1"/>
        </w:rPr>
        <w:t>ọc</w:t>
      </w:r>
      <w:r>
        <w:rPr>
          <w:rFonts w:eastAsia="Times New Roman"/>
          <w:sz w:val="26"/>
          <w:szCs w:val="26"/>
          <w:bdr w:val="none" w:sz="0" w:space="0" w:color="auto" w:frame="1"/>
        </w:rPr>
        <w:t xml:space="preserve"> sinh </w:t>
      </w:r>
      <w:r w:rsidR="00C90288" w:rsidRPr="00C90288">
        <w:rPr>
          <w:rFonts w:eastAsia="Times New Roman"/>
          <w:sz w:val="26"/>
          <w:szCs w:val="26"/>
          <w:bdr w:val="none" w:sz="0" w:space="0" w:color="auto" w:frame="1"/>
        </w:rPr>
        <w:t>được công nhận kết quả học tập, kiểm tra đánh giá.</w:t>
      </w:r>
    </w:p>
    <w:p w:rsidR="00C90288" w:rsidRDefault="00C90288" w:rsidP="00685829">
      <w:pPr>
        <w:pStyle w:val="Vnbnnidung21"/>
        <w:shd w:val="clear" w:color="auto" w:fill="auto"/>
        <w:spacing w:after="60" w:line="240" w:lineRule="auto"/>
        <w:ind w:firstLine="720"/>
        <w:jc w:val="both"/>
        <w:rPr>
          <w:rFonts w:eastAsia="Times New Roman"/>
          <w:sz w:val="26"/>
          <w:szCs w:val="26"/>
          <w:bdr w:val="none" w:sz="0" w:space="0" w:color="auto" w:frame="1"/>
        </w:rPr>
      </w:pPr>
      <w:r w:rsidRPr="00C90288">
        <w:rPr>
          <w:rFonts w:eastAsia="Times New Roman"/>
          <w:sz w:val="26"/>
          <w:szCs w:val="26"/>
          <w:bdr w:val="none" w:sz="0" w:space="0" w:color="auto" w:frame="1"/>
        </w:rPr>
        <w:t xml:space="preserve">- Nhắc nhở mọi học sinh cần tham gia học tập và tuân thủ nội quy lớp học, thực hiện nhiệm vụ học tập, làm bài kiểm tra lấy điểm kiểm tra thường xuyên như học trực tiếp </w:t>
      </w:r>
      <w:r w:rsidR="00EF3270">
        <w:rPr>
          <w:rFonts w:eastAsia="Times New Roman"/>
          <w:sz w:val="26"/>
          <w:szCs w:val="26"/>
          <w:bdr w:val="none" w:sz="0" w:space="0" w:color="auto" w:frame="1"/>
        </w:rPr>
        <w:t>t</w:t>
      </w:r>
      <w:r w:rsidR="00EF3270" w:rsidRPr="00EF3270">
        <w:rPr>
          <w:rFonts w:eastAsia="Times New Roman"/>
          <w:sz w:val="26"/>
          <w:szCs w:val="26"/>
          <w:bdr w:val="none" w:sz="0" w:space="0" w:color="auto" w:frame="1"/>
        </w:rPr>
        <w:t>ại</w:t>
      </w:r>
      <w:r w:rsidR="00EF3270">
        <w:rPr>
          <w:rFonts w:eastAsia="Times New Roman"/>
          <w:sz w:val="26"/>
          <w:szCs w:val="26"/>
          <w:bdr w:val="none" w:sz="0" w:space="0" w:color="auto" w:frame="1"/>
        </w:rPr>
        <w:t xml:space="preserve"> </w:t>
      </w:r>
      <w:r w:rsidRPr="00C90288">
        <w:rPr>
          <w:rFonts w:eastAsia="Times New Roman"/>
          <w:sz w:val="26"/>
          <w:szCs w:val="26"/>
          <w:bdr w:val="none" w:sz="0" w:space="0" w:color="auto" w:frame="1"/>
        </w:rPr>
        <w:t>trường.</w:t>
      </w:r>
      <w:r w:rsidRPr="00C90288">
        <w:rPr>
          <w:rFonts w:ascii="Arial" w:eastAsia="Times New Roman" w:hAnsi="Arial" w:cs="Arial"/>
          <w:sz w:val="26"/>
          <w:szCs w:val="26"/>
          <w:bdr w:val="none" w:sz="0" w:space="0" w:color="auto" w:frame="1"/>
        </w:rPr>
        <w:br/>
      </w:r>
      <w:r w:rsidR="00EF3270">
        <w:rPr>
          <w:rFonts w:eastAsia="Times New Roman"/>
          <w:sz w:val="26"/>
          <w:szCs w:val="26"/>
          <w:bdr w:val="none" w:sz="0" w:space="0" w:color="auto" w:frame="1"/>
        </w:rPr>
        <w:t xml:space="preserve"> </w:t>
      </w:r>
      <w:r w:rsidR="00EF3270">
        <w:rPr>
          <w:rFonts w:eastAsia="Times New Roman"/>
          <w:sz w:val="26"/>
          <w:szCs w:val="26"/>
          <w:bdr w:val="none" w:sz="0" w:space="0" w:color="auto" w:frame="1"/>
        </w:rPr>
        <w:tab/>
      </w:r>
      <w:r w:rsidRPr="00C90288">
        <w:rPr>
          <w:rFonts w:eastAsia="Times New Roman"/>
          <w:sz w:val="26"/>
          <w:szCs w:val="26"/>
          <w:bdr w:val="none" w:sz="0" w:space="0" w:color="auto" w:frame="1"/>
        </w:rPr>
        <w:t>- Chuẩn bị điều kiện về thiết bị, tạo không gian, thời gian riêng cho học sinh học tập để con có thể tham gia học liên tục, hiệu quả.</w:t>
      </w:r>
    </w:p>
    <w:p w:rsidR="00C90288" w:rsidRDefault="00EB51C4" w:rsidP="00EB51C4">
      <w:pPr>
        <w:pStyle w:val="Vnbnnidung21"/>
        <w:shd w:val="clear" w:color="auto" w:fill="auto"/>
        <w:spacing w:after="60" w:line="240" w:lineRule="auto"/>
        <w:ind w:firstLine="720"/>
        <w:jc w:val="both"/>
        <w:rPr>
          <w:rFonts w:eastAsia="Times New Roman"/>
          <w:sz w:val="26"/>
          <w:szCs w:val="26"/>
          <w:bdr w:val="none" w:sz="0" w:space="0" w:color="auto" w:frame="1"/>
        </w:rPr>
      </w:pPr>
      <w:r>
        <w:rPr>
          <w:rFonts w:eastAsia="Times New Roman"/>
          <w:sz w:val="26"/>
          <w:szCs w:val="26"/>
          <w:bdr w:val="none" w:sz="0" w:space="0" w:color="auto" w:frame="1"/>
        </w:rPr>
        <w:t xml:space="preserve">- </w:t>
      </w:r>
      <w:r w:rsidR="00C90288" w:rsidRPr="00C90288">
        <w:rPr>
          <w:rFonts w:eastAsia="Times New Roman"/>
          <w:sz w:val="26"/>
          <w:szCs w:val="26"/>
          <w:bdr w:val="none" w:sz="0" w:space="0" w:color="auto" w:frame="1"/>
        </w:rPr>
        <w:t>Chủ động liên hệ, phối hợp với giáo viên chủ nhiệm để trao đổi các thông tin và giám sát hỗ trợ học sinh thực hiện các bài học trong quá trình học tập tại gia đình.</w:t>
      </w:r>
    </w:p>
    <w:p w:rsidR="003A4EFE" w:rsidRPr="0072506F" w:rsidRDefault="003A4EFE" w:rsidP="0072506F">
      <w:pPr>
        <w:pStyle w:val="Tiu11"/>
        <w:keepNext/>
        <w:keepLines/>
        <w:shd w:val="clear" w:color="auto" w:fill="auto"/>
        <w:tabs>
          <w:tab w:val="left" w:pos="1310"/>
        </w:tabs>
        <w:spacing w:before="0" w:after="60" w:line="240" w:lineRule="auto"/>
        <w:rPr>
          <w:sz w:val="26"/>
          <w:szCs w:val="26"/>
        </w:rPr>
      </w:pPr>
      <w:r w:rsidRPr="0072506F">
        <w:rPr>
          <w:rStyle w:val="Vnbnnidung2"/>
          <w:color w:val="000000"/>
          <w:sz w:val="26"/>
          <w:szCs w:val="26"/>
          <w:lang w:eastAsia="vi-VN"/>
        </w:rPr>
        <w:t>III.</w:t>
      </w:r>
      <w:bookmarkStart w:id="9" w:name="bookmark8"/>
      <w:r w:rsidRPr="0072506F">
        <w:rPr>
          <w:rStyle w:val="Tiu1"/>
          <w:b/>
          <w:bCs/>
          <w:color w:val="000000"/>
          <w:sz w:val="26"/>
          <w:szCs w:val="26"/>
          <w:lang w:eastAsia="vi-VN"/>
        </w:rPr>
        <w:t xml:space="preserve">DẠY HỌC QUA TRUYỀN </w:t>
      </w:r>
      <w:r w:rsidRPr="0072506F">
        <w:rPr>
          <w:rStyle w:val="Tiu10"/>
          <w:b/>
          <w:bCs/>
          <w:color w:val="000000"/>
          <w:sz w:val="26"/>
          <w:szCs w:val="26"/>
          <w:u w:val="none"/>
          <w:lang w:eastAsia="vi-VN"/>
        </w:rPr>
        <w:t>HÌN</w:t>
      </w:r>
      <w:r w:rsidRPr="0072506F">
        <w:rPr>
          <w:rStyle w:val="Tiu1"/>
          <w:b/>
          <w:bCs/>
          <w:color w:val="000000"/>
          <w:sz w:val="26"/>
          <w:szCs w:val="26"/>
          <w:lang w:eastAsia="vi-VN"/>
        </w:rPr>
        <w:t>H</w:t>
      </w:r>
      <w:bookmarkEnd w:id="9"/>
    </w:p>
    <w:p w:rsidR="003A4EFE" w:rsidRPr="0072506F" w:rsidRDefault="006A1113" w:rsidP="0072506F">
      <w:pPr>
        <w:pStyle w:val="Tiu11"/>
        <w:keepNext/>
        <w:keepLines/>
        <w:shd w:val="clear" w:color="auto" w:fill="auto"/>
        <w:tabs>
          <w:tab w:val="left" w:pos="1123"/>
        </w:tabs>
        <w:spacing w:before="0" w:after="60" w:line="240" w:lineRule="auto"/>
        <w:rPr>
          <w:sz w:val="26"/>
          <w:szCs w:val="26"/>
        </w:rPr>
      </w:pPr>
      <w:bookmarkStart w:id="10" w:name="bookmark9"/>
      <w:r w:rsidRPr="0072506F">
        <w:rPr>
          <w:rStyle w:val="Tiu1"/>
          <w:b/>
          <w:bCs/>
          <w:color w:val="000000"/>
          <w:sz w:val="26"/>
          <w:szCs w:val="26"/>
          <w:lang w:eastAsia="vi-VN"/>
        </w:rPr>
        <w:t>1.</w:t>
      </w:r>
      <w:r w:rsidR="00C9193A">
        <w:rPr>
          <w:rStyle w:val="Tiu1"/>
          <w:b/>
          <w:bCs/>
          <w:color w:val="000000"/>
          <w:sz w:val="26"/>
          <w:szCs w:val="26"/>
          <w:lang w:eastAsia="vi-VN"/>
        </w:rPr>
        <w:t xml:space="preserve"> </w:t>
      </w:r>
      <w:r w:rsidR="003A4EFE" w:rsidRPr="0072506F">
        <w:rPr>
          <w:rStyle w:val="Tiu1"/>
          <w:b/>
          <w:bCs/>
          <w:color w:val="000000"/>
          <w:sz w:val="26"/>
          <w:szCs w:val="26"/>
          <w:lang w:eastAsia="vi-VN"/>
        </w:rPr>
        <w:t>Đối tượng tham gia dạy học qua truyền hình</w:t>
      </w:r>
      <w:bookmarkEnd w:id="10"/>
    </w:p>
    <w:p w:rsidR="003A4EFE" w:rsidRPr="0072506F" w:rsidRDefault="006A1113" w:rsidP="0072506F">
      <w:pPr>
        <w:pStyle w:val="Vnbnnidung21"/>
        <w:shd w:val="clear" w:color="auto" w:fill="auto"/>
        <w:spacing w:after="60" w:line="240" w:lineRule="auto"/>
        <w:jc w:val="both"/>
        <w:rPr>
          <w:sz w:val="26"/>
          <w:szCs w:val="26"/>
        </w:rPr>
      </w:pPr>
      <w:r w:rsidRPr="0072506F">
        <w:rPr>
          <w:rStyle w:val="Vnbnnidung2"/>
          <w:color w:val="000000"/>
          <w:sz w:val="26"/>
          <w:szCs w:val="26"/>
          <w:lang w:eastAsia="vi-VN"/>
        </w:rPr>
        <w:tab/>
        <w:t xml:space="preserve">- </w:t>
      </w:r>
      <w:r w:rsidR="003A4EFE" w:rsidRPr="0072506F">
        <w:rPr>
          <w:rStyle w:val="Vnbnnidung2"/>
          <w:color w:val="000000"/>
          <w:sz w:val="26"/>
          <w:szCs w:val="26"/>
          <w:lang w:eastAsia="vi-VN"/>
        </w:rPr>
        <w:t>Đối tượng thực hiện tiết dạy: giáo viên có năng lực chuyên môn tốt, có kinh nghiệm trong giảng dạy do các cơ sở giáo dục, hội đồng bộ môn của tỉnh chọn cử.</w:t>
      </w:r>
    </w:p>
    <w:p w:rsidR="003A4EFE" w:rsidRPr="0072506F" w:rsidRDefault="006A1113" w:rsidP="0072506F">
      <w:pPr>
        <w:pStyle w:val="Vnbnnidung21"/>
        <w:shd w:val="clear" w:color="auto" w:fill="auto"/>
        <w:spacing w:after="60" w:line="240" w:lineRule="auto"/>
        <w:jc w:val="both"/>
        <w:rPr>
          <w:sz w:val="26"/>
          <w:szCs w:val="26"/>
        </w:rPr>
      </w:pPr>
      <w:r w:rsidRPr="0072506F">
        <w:rPr>
          <w:rStyle w:val="Vnbnnidung2"/>
          <w:color w:val="000000"/>
          <w:sz w:val="26"/>
          <w:szCs w:val="26"/>
          <w:lang w:eastAsia="vi-VN"/>
        </w:rPr>
        <w:tab/>
        <w:t xml:space="preserve">- </w:t>
      </w:r>
      <w:r w:rsidR="003A4EFE" w:rsidRPr="0072506F">
        <w:rPr>
          <w:rStyle w:val="Vnbnnidung2"/>
          <w:color w:val="000000"/>
          <w:sz w:val="26"/>
          <w:szCs w:val="26"/>
          <w:lang w:eastAsia="vi-VN"/>
        </w:rPr>
        <w:t xml:space="preserve">Đối tượng học tập: học sinh </w:t>
      </w:r>
      <w:r w:rsidR="0072506F">
        <w:rPr>
          <w:rStyle w:val="Vnbnnidung2"/>
          <w:color w:val="000000"/>
          <w:sz w:val="26"/>
          <w:szCs w:val="26"/>
          <w:lang w:eastAsia="vi-VN"/>
        </w:rPr>
        <w:t>kh</w:t>
      </w:r>
      <w:r w:rsidR="0072506F" w:rsidRPr="0072506F">
        <w:rPr>
          <w:rStyle w:val="Vnbnnidung2"/>
          <w:color w:val="000000"/>
          <w:sz w:val="26"/>
          <w:szCs w:val="26"/>
          <w:lang w:eastAsia="vi-VN"/>
        </w:rPr>
        <w:t>ối</w:t>
      </w:r>
      <w:r w:rsidR="0072506F">
        <w:rPr>
          <w:rStyle w:val="Vnbnnidung2"/>
          <w:color w:val="000000"/>
          <w:sz w:val="26"/>
          <w:szCs w:val="26"/>
          <w:lang w:eastAsia="vi-VN"/>
        </w:rPr>
        <w:t xml:space="preserve"> 6</w:t>
      </w:r>
      <w:r w:rsidR="003A4EFE" w:rsidRPr="0072506F">
        <w:rPr>
          <w:rStyle w:val="Vnbnnidung2"/>
          <w:color w:val="000000"/>
          <w:sz w:val="26"/>
          <w:szCs w:val="26"/>
          <w:lang w:eastAsia="vi-VN"/>
        </w:rPr>
        <w:t>.</w:t>
      </w:r>
    </w:p>
    <w:p w:rsidR="003A4EFE" w:rsidRPr="0072506F" w:rsidRDefault="006A1113" w:rsidP="0072506F">
      <w:pPr>
        <w:pStyle w:val="Tiu11"/>
        <w:keepNext/>
        <w:keepLines/>
        <w:shd w:val="clear" w:color="auto" w:fill="auto"/>
        <w:tabs>
          <w:tab w:val="left" w:pos="1138"/>
        </w:tabs>
        <w:spacing w:before="0" w:after="60" w:line="240" w:lineRule="auto"/>
        <w:rPr>
          <w:sz w:val="26"/>
          <w:szCs w:val="26"/>
        </w:rPr>
      </w:pPr>
      <w:bookmarkStart w:id="11" w:name="bookmark10"/>
      <w:r w:rsidRPr="0072506F">
        <w:rPr>
          <w:rStyle w:val="Tiu1"/>
          <w:b/>
          <w:bCs/>
          <w:color w:val="000000"/>
          <w:sz w:val="26"/>
          <w:szCs w:val="26"/>
          <w:lang w:eastAsia="vi-VN"/>
        </w:rPr>
        <w:t xml:space="preserve">2. </w:t>
      </w:r>
      <w:r w:rsidR="003A4EFE" w:rsidRPr="0072506F">
        <w:rPr>
          <w:rStyle w:val="Tiu1"/>
          <w:b/>
          <w:bCs/>
          <w:color w:val="000000"/>
          <w:sz w:val="26"/>
          <w:szCs w:val="26"/>
          <w:lang w:eastAsia="vi-VN"/>
        </w:rPr>
        <w:t>Nội dung dạy học qua truyền hình</w:t>
      </w:r>
      <w:bookmarkEnd w:id="11"/>
    </w:p>
    <w:p w:rsidR="006A1113" w:rsidRPr="0072506F" w:rsidRDefault="006A1113" w:rsidP="0072506F">
      <w:pPr>
        <w:pStyle w:val="Vnbnnidung21"/>
        <w:shd w:val="clear" w:color="auto" w:fill="auto"/>
        <w:spacing w:after="60" w:line="240" w:lineRule="auto"/>
        <w:jc w:val="both"/>
        <w:rPr>
          <w:rStyle w:val="Vnbnnidung2"/>
          <w:color w:val="000000"/>
          <w:sz w:val="26"/>
          <w:szCs w:val="26"/>
          <w:lang w:eastAsia="vi-VN"/>
        </w:rPr>
      </w:pPr>
      <w:r w:rsidRPr="0072506F">
        <w:rPr>
          <w:rStyle w:val="Vnbnnidung2"/>
          <w:color w:val="000000"/>
          <w:sz w:val="26"/>
          <w:szCs w:val="26"/>
          <w:lang w:eastAsia="vi-VN"/>
        </w:rPr>
        <w:tab/>
        <w:t xml:space="preserve">- </w:t>
      </w:r>
      <w:r w:rsidR="003A4EFE" w:rsidRPr="0072506F">
        <w:rPr>
          <w:rStyle w:val="Vnbnnidung2"/>
          <w:color w:val="000000"/>
          <w:sz w:val="26"/>
          <w:szCs w:val="26"/>
          <w:lang w:eastAsia="vi-VN"/>
        </w:rPr>
        <w:t xml:space="preserve">Nội dung chương trình lớp 6 năm học 2021-2022. </w:t>
      </w:r>
    </w:p>
    <w:p w:rsidR="003A4EFE" w:rsidRPr="0072506F" w:rsidRDefault="006A1113" w:rsidP="0072506F">
      <w:pPr>
        <w:pStyle w:val="Vnbnnidung21"/>
        <w:shd w:val="clear" w:color="auto" w:fill="auto"/>
        <w:spacing w:after="60" w:line="240" w:lineRule="auto"/>
        <w:ind w:firstLine="720"/>
        <w:jc w:val="both"/>
        <w:rPr>
          <w:sz w:val="26"/>
          <w:szCs w:val="26"/>
        </w:rPr>
      </w:pPr>
      <w:r w:rsidRPr="0072506F">
        <w:rPr>
          <w:rStyle w:val="Vnbnnidung2"/>
          <w:color w:val="000000"/>
          <w:sz w:val="26"/>
          <w:szCs w:val="26"/>
          <w:lang w:eastAsia="vi-VN"/>
        </w:rPr>
        <w:t xml:space="preserve">- </w:t>
      </w:r>
      <w:r w:rsidR="003A4EFE" w:rsidRPr="0072506F">
        <w:rPr>
          <w:rStyle w:val="Vnbnnidung2"/>
          <w:color w:val="000000"/>
          <w:sz w:val="26"/>
          <w:szCs w:val="26"/>
          <w:lang w:eastAsia="vi-VN"/>
        </w:rPr>
        <w:t>Các môn thực hiện dạy học qua truyền hình: Toán, Khoa học tự nhiên, Ngữ văn, Lịch sử và Địa lí, Giáo dục công dân, Tiếng Anh (Bộ sách do Hoàng Văn Vân là Tổng chủ biên).</w:t>
      </w:r>
    </w:p>
    <w:p w:rsidR="003A4EFE" w:rsidRPr="0072506F" w:rsidRDefault="006A1113" w:rsidP="0072506F">
      <w:pPr>
        <w:pStyle w:val="Tiu11"/>
        <w:keepNext/>
        <w:keepLines/>
        <w:shd w:val="clear" w:color="auto" w:fill="auto"/>
        <w:tabs>
          <w:tab w:val="left" w:pos="1138"/>
        </w:tabs>
        <w:spacing w:before="0" w:after="60" w:line="240" w:lineRule="auto"/>
        <w:rPr>
          <w:sz w:val="26"/>
          <w:szCs w:val="26"/>
        </w:rPr>
      </w:pPr>
      <w:bookmarkStart w:id="12" w:name="bookmark11"/>
      <w:r w:rsidRPr="0072506F">
        <w:rPr>
          <w:rStyle w:val="Tiu1"/>
          <w:b/>
          <w:bCs/>
          <w:color w:val="000000"/>
          <w:sz w:val="26"/>
          <w:szCs w:val="26"/>
          <w:lang w:eastAsia="vi-VN"/>
        </w:rPr>
        <w:lastRenderedPageBreak/>
        <w:t>3.</w:t>
      </w:r>
      <w:r w:rsidR="0072506F">
        <w:rPr>
          <w:rStyle w:val="Tiu1"/>
          <w:b/>
          <w:bCs/>
          <w:color w:val="000000"/>
          <w:sz w:val="26"/>
          <w:szCs w:val="26"/>
          <w:lang w:eastAsia="vi-VN"/>
        </w:rPr>
        <w:t xml:space="preserve"> </w:t>
      </w:r>
      <w:r w:rsidR="003A4EFE" w:rsidRPr="0072506F">
        <w:rPr>
          <w:rStyle w:val="Tiu1"/>
          <w:b/>
          <w:bCs/>
          <w:color w:val="000000"/>
          <w:sz w:val="26"/>
          <w:szCs w:val="26"/>
          <w:lang w:eastAsia="vi-VN"/>
        </w:rPr>
        <w:t>Hình thức thực hiện tiết dạy qua truyền hình</w:t>
      </w:r>
      <w:bookmarkEnd w:id="12"/>
    </w:p>
    <w:p w:rsidR="003A4EFE" w:rsidRPr="0072506F" w:rsidRDefault="006A1113" w:rsidP="0072506F">
      <w:pPr>
        <w:pStyle w:val="Vnbnnidung21"/>
        <w:shd w:val="clear" w:color="auto" w:fill="auto"/>
        <w:spacing w:after="60" w:line="240" w:lineRule="auto"/>
        <w:jc w:val="both"/>
        <w:rPr>
          <w:sz w:val="26"/>
          <w:szCs w:val="26"/>
        </w:rPr>
      </w:pPr>
      <w:r w:rsidRPr="0072506F">
        <w:rPr>
          <w:rStyle w:val="Vnbnnidung2"/>
          <w:color w:val="000000"/>
          <w:sz w:val="26"/>
          <w:szCs w:val="26"/>
          <w:lang w:eastAsia="vi-VN"/>
        </w:rPr>
        <w:tab/>
        <w:t xml:space="preserve">- </w:t>
      </w:r>
      <w:r w:rsidR="003A4EFE" w:rsidRPr="0072506F">
        <w:rPr>
          <w:rStyle w:val="Vnbnnidung2"/>
          <w:color w:val="000000"/>
          <w:sz w:val="26"/>
          <w:szCs w:val="26"/>
          <w:lang w:eastAsia="vi-VN"/>
        </w:rPr>
        <w:t>Các tiết dạy được ghi hình; mỗi tiết dạy hoàn chỉnh có thời lượng khoảng 18-25 phút.</w:t>
      </w:r>
    </w:p>
    <w:p w:rsidR="003A4EFE" w:rsidRPr="0072506F" w:rsidRDefault="006A1113" w:rsidP="0072506F">
      <w:pPr>
        <w:pStyle w:val="Vnbnnidung21"/>
        <w:shd w:val="clear" w:color="auto" w:fill="auto"/>
        <w:spacing w:after="60" w:line="240" w:lineRule="auto"/>
        <w:jc w:val="both"/>
        <w:rPr>
          <w:sz w:val="26"/>
          <w:szCs w:val="26"/>
        </w:rPr>
      </w:pPr>
      <w:r w:rsidRPr="0072506F">
        <w:rPr>
          <w:rStyle w:val="Vnbnnidung2"/>
          <w:color w:val="000000"/>
          <w:sz w:val="26"/>
          <w:szCs w:val="26"/>
          <w:lang w:eastAsia="vi-VN"/>
        </w:rPr>
        <w:tab/>
        <w:t xml:space="preserve">- </w:t>
      </w:r>
      <w:r w:rsidR="003A4EFE" w:rsidRPr="0072506F">
        <w:rPr>
          <w:rStyle w:val="Vnbnnidung2"/>
          <w:color w:val="000000"/>
          <w:sz w:val="26"/>
          <w:szCs w:val="26"/>
          <w:lang w:eastAsia="vi-VN"/>
        </w:rPr>
        <w:t>Tiết dạy hoàn chỉnh được đề nghị phát trên sóng của Đài Phát thanh - Truyền hình Vĩnh Long; đồng thời, được lưu trữ trong kho học liệu của ngành, làm nguồn tài liệu tham khảo cho giáo viên và học sinh.</w:t>
      </w:r>
    </w:p>
    <w:p w:rsidR="003A4EFE" w:rsidRPr="0072506F" w:rsidRDefault="003A4EFE" w:rsidP="0072506F">
      <w:pPr>
        <w:pStyle w:val="Chthchbng0"/>
        <w:framePr w:w="9226" w:wrap="notBeside" w:vAnchor="text" w:hAnchor="text" w:xAlign="center" w:y="1"/>
        <w:shd w:val="clear" w:color="auto" w:fill="auto"/>
        <w:spacing w:after="60" w:line="240" w:lineRule="auto"/>
        <w:rPr>
          <w:sz w:val="26"/>
          <w:szCs w:val="26"/>
        </w:rPr>
      </w:pPr>
      <w:r w:rsidRPr="0072506F">
        <w:rPr>
          <w:rStyle w:val="Chthchbng"/>
          <w:b/>
          <w:bCs/>
          <w:color w:val="000000"/>
          <w:sz w:val="26"/>
          <w:szCs w:val="26"/>
          <w:lang w:eastAsia="vi-VN"/>
        </w:rPr>
        <w:t>4. Thời gian thực hiện dạy học qua truyền hình</w:t>
      </w:r>
      <w:r w:rsidR="0072506F">
        <w:rPr>
          <w:rStyle w:val="Chthchbng"/>
          <w:b/>
          <w:bCs/>
          <w:color w:val="000000"/>
          <w:sz w:val="26"/>
          <w:szCs w:val="26"/>
          <w:lang w:eastAsia="vi-VN"/>
        </w:rPr>
        <w:t xml:space="preserve"> ( TKB d</w:t>
      </w:r>
      <w:r w:rsidR="0072506F" w:rsidRPr="0072506F">
        <w:rPr>
          <w:rStyle w:val="Chthchbng"/>
          <w:b/>
          <w:bCs/>
          <w:color w:val="000000"/>
          <w:sz w:val="26"/>
          <w:szCs w:val="26"/>
          <w:lang w:eastAsia="vi-VN"/>
        </w:rPr>
        <w:t>ạy</w:t>
      </w:r>
      <w:r w:rsidR="0072506F">
        <w:rPr>
          <w:rStyle w:val="Chthchbng"/>
          <w:b/>
          <w:bCs/>
          <w:color w:val="000000"/>
          <w:sz w:val="26"/>
          <w:szCs w:val="26"/>
          <w:lang w:eastAsia="vi-VN"/>
        </w:rPr>
        <w:t xml:space="preserve"> h</w:t>
      </w:r>
      <w:r w:rsidR="0072506F" w:rsidRPr="0072506F">
        <w:rPr>
          <w:rStyle w:val="Chthchbng"/>
          <w:b/>
          <w:bCs/>
          <w:color w:val="000000"/>
          <w:sz w:val="26"/>
          <w:szCs w:val="26"/>
          <w:lang w:eastAsia="vi-VN"/>
        </w:rPr>
        <w:t>ọc</w:t>
      </w:r>
      <w:r w:rsidR="0072506F">
        <w:rPr>
          <w:rStyle w:val="Chthchbng"/>
          <w:b/>
          <w:bCs/>
          <w:color w:val="000000"/>
          <w:sz w:val="26"/>
          <w:szCs w:val="26"/>
          <w:lang w:eastAsia="vi-VN"/>
        </w:rPr>
        <w:t xml:space="preserve"> qua truy</w:t>
      </w:r>
      <w:r w:rsidR="0072506F" w:rsidRPr="0072506F">
        <w:rPr>
          <w:rStyle w:val="Chthchbng"/>
          <w:b/>
          <w:bCs/>
          <w:color w:val="000000"/>
          <w:sz w:val="26"/>
          <w:szCs w:val="26"/>
          <w:lang w:eastAsia="vi-VN"/>
        </w:rPr>
        <w:t>ền</w:t>
      </w:r>
      <w:r w:rsidR="0072506F">
        <w:rPr>
          <w:rStyle w:val="Chthchbng"/>
          <w:b/>
          <w:bCs/>
          <w:color w:val="000000"/>
          <w:sz w:val="26"/>
          <w:szCs w:val="26"/>
          <w:lang w:eastAsia="vi-VN"/>
        </w:rPr>
        <w:t xml:space="preserve"> h</w:t>
      </w:r>
      <w:r w:rsidR="0072506F" w:rsidRPr="0072506F">
        <w:rPr>
          <w:rStyle w:val="Chthchbng"/>
          <w:b/>
          <w:bCs/>
          <w:color w:val="000000"/>
          <w:sz w:val="26"/>
          <w:szCs w:val="26"/>
          <w:lang w:eastAsia="vi-VN"/>
        </w:rPr>
        <w:t>ình</w:t>
      </w:r>
      <w:r w:rsidR="0072506F">
        <w:rPr>
          <w:rStyle w:val="Chthchbng"/>
          <w:b/>
          <w:bCs/>
          <w:color w:val="000000"/>
          <w:sz w:val="26"/>
          <w:szCs w:val="26"/>
          <w:lang w:eastAsia="vi-VN"/>
        </w:rPr>
        <w:t xml:space="preserve"> s</w:t>
      </w:r>
      <w:r w:rsidR="0072506F" w:rsidRPr="0072506F">
        <w:rPr>
          <w:rStyle w:val="Chthchbng"/>
          <w:b/>
          <w:bCs/>
          <w:color w:val="000000"/>
          <w:sz w:val="26"/>
          <w:szCs w:val="26"/>
          <w:lang w:eastAsia="vi-VN"/>
        </w:rPr>
        <w:t>ẽ</w:t>
      </w:r>
      <w:r w:rsidR="0072506F">
        <w:rPr>
          <w:rStyle w:val="Chthchbng"/>
          <w:b/>
          <w:bCs/>
          <w:color w:val="000000"/>
          <w:sz w:val="26"/>
          <w:szCs w:val="26"/>
          <w:lang w:eastAsia="vi-VN"/>
        </w:rPr>
        <w:t xml:space="preserve"> th</w:t>
      </w:r>
      <w:r w:rsidR="0072506F" w:rsidRPr="0072506F">
        <w:rPr>
          <w:rStyle w:val="Chthchbng"/>
          <w:b/>
          <w:bCs/>
          <w:color w:val="000000"/>
          <w:sz w:val="26"/>
          <w:szCs w:val="26"/>
          <w:lang w:eastAsia="vi-VN"/>
        </w:rPr>
        <w:t>ô</w:t>
      </w:r>
      <w:r w:rsidR="0072506F">
        <w:rPr>
          <w:rStyle w:val="Chthchbng"/>
          <w:b/>
          <w:bCs/>
          <w:color w:val="000000"/>
          <w:sz w:val="26"/>
          <w:szCs w:val="26"/>
          <w:lang w:eastAsia="vi-VN"/>
        </w:rPr>
        <w:t>ng b</w:t>
      </w:r>
      <w:r w:rsidR="0072506F" w:rsidRPr="0072506F">
        <w:rPr>
          <w:rStyle w:val="Chthchbng"/>
          <w:b/>
          <w:bCs/>
          <w:color w:val="000000"/>
          <w:sz w:val="26"/>
          <w:szCs w:val="26"/>
          <w:lang w:eastAsia="vi-VN"/>
        </w:rPr>
        <w:t>á</w:t>
      </w:r>
      <w:r w:rsidR="0072506F">
        <w:rPr>
          <w:rStyle w:val="Chthchbng"/>
          <w:b/>
          <w:bCs/>
          <w:color w:val="000000"/>
          <w:sz w:val="26"/>
          <w:szCs w:val="26"/>
          <w:lang w:eastAsia="vi-VN"/>
        </w:rPr>
        <w:t>o sau)</w:t>
      </w:r>
    </w:p>
    <w:tbl>
      <w:tblPr>
        <w:tblW w:w="0" w:type="auto"/>
        <w:jc w:val="center"/>
        <w:tblLayout w:type="fixed"/>
        <w:tblCellMar>
          <w:left w:w="0" w:type="dxa"/>
          <w:right w:w="0" w:type="dxa"/>
        </w:tblCellMar>
        <w:tblLook w:val="0000" w:firstRow="0" w:lastRow="0" w:firstColumn="0" w:lastColumn="0" w:noHBand="0" w:noVBand="0"/>
      </w:tblPr>
      <w:tblGrid>
        <w:gridCol w:w="571"/>
        <w:gridCol w:w="2554"/>
        <w:gridCol w:w="1838"/>
        <w:gridCol w:w="1987"/>
        <w:gridCol w:w="2275"/>
      </w:tblGrid>
      <w:tr w:rsidR="003A4EFE" w:rsidRPr="0072506F" w:rsidTr="00C744B1">
        <w:trPr>
          <w:trHeight w:hRule="exact" w:val="494"/>
          <w:jc w:val="center"/>
        </w:trPr>
        <w:tc>
          <w:tcPr>
            <w:tcW w:w="571" w:type="dxa"/>
            <w:tcBorders>
              <w:top w:val="single" w:sz="4" w:space="0" w:color="auto"/>
              <w:left w:val="single" w:sz="4" w:space="0" w:color="auto"/>
              <w:bottom w:val="nil"/>
              <w:right w:val="nil"/>
            </w:tcBorders>
            <w:shd w:val="clear" w:color="auto" w:fill="FFFFFF"/>
            <w:vAlign w:val="bottom"/>
          </w:tcPr>
          <w:p w:rsidR="003A4EFE" w:rsidRPr="0072506F" w:rsidRDefault="003A4EFE" w:rsidP="0072506F">
            <w:pPr>
              <w:pStyle w:val="Vnbnnidung21"/>
              <w:framePr w:w="9226" w:wrap="notBeside" w:vAnchor="text" w:hAnchor="text" w:xAlign="center" w:y="1"/>
              <w:shd w:val="clear" w:color="auto" w:fill="auto"/>
              <w:spacing w:after="60" w:line="240" w:lineRule="auto"/>
              <w:rPr>
                <w:sz w:val="26"/>
                <w:szCs w:val="26"/>
              </w:rPr>
            </w:pPr>
            <w:r w:rsidRPr="0072506F">
              <w:rPr>
                <w:rStyle w:val="Vnbnnidung2Inm"/>
                <w:color w:val="000000"/>
                <w:sz w:val="26"/>
                <w:szCs w:val="26"/>
                <w:lang w:eastAsia="vi-VN"/>
              </w:rPr>
              <w:t>TT</w:t>
            </w:r>
          </w:p>
        </w:tc>
        <w:tc>
          <w:tcPr>
            <w:tcW w:w="2554" w:type="dxa"/>
            <w:tcBorders>
              <w:top w:val="single" w:sz="4" w:space="0" w:color="auto"/>
              <w:left w:val="single" w:sz="4" w:space="0" w:color="auto"/>
              <w:bottom w:val="nil"/>
              <w:right w:val="nil"/>
            </w:tcBorders>
            <w:shd w:val="clear" w:color="auto" w:fill="FFFFFF"/>
            <w:vAlign w:val="bottom"/>
          </w:tcPr>
          <w:p w:rsidR="003A4EFE" w:rsidRPr="0072506F" w:rsidRDefault="003A4EFE" w:rsidP="0072506F">
            <w:pPr>
              <w:pStyle w:val="Vnbnnidung21"/>
              <w:framePr w:w="9226" w:wrap="notBeside" w:vAnchor="text" w:hAnchor="text" w:xAlign="center" w:y="1"/>
              <w:shd w:val="clear" w:color="auto" w:fill="auto"/>
              <w:spacing w:after="60" w:line="240" w:lineRule="auto"/>
              <w:jc w:val="center"/>
              <w:rPr>
                <w:sz w:val="26"/>
                <w:szCs w:val="26"/>
              </w:rPr>
            </w:pPr>
            <w:r w:rsidRPr="0072506F">
              <w:rPr>
                <w:rStyle w:val="Vnbnnidung2Inm"/>
                <w:color w:val="000000"/>
                <w:sz w:val="26"/>
                <w:szCs w:val="26"/>
                <w:lang w:eastAsia="vi-VN"/>
              </w:rPr>
              <w:t>Các môn học</w:t>
            </w:r>
          </w:p>
        </w:tc>
        <w:tc>
          <w:tcPr>
            <w:tcW w:w="1838" w:type="dxa"/>
            <w:tcBorders>
              <w:top w:val="single" w:sz="4" w:space="0" w:color="auto"/>
              <w:left w:val="single" w:sz="4" w:space="0" w:color="auto"/>
              <w:bottom w:val="nil"/>
              <w:right w:val="nil"/>
            </w:tcBorders>
            <w:shd w:val="clear" w:color="auto" w:fill="FFFFFF"/>
            <w:vAlign w:val="bottom"/>
          </w:tcPr>
          <w:p w:rsidR="003A4EFE" w:rsidRPr="0072506F" w:rsidRDefault="003A4EFE" w:rsidP="0072506F">
            <w:pPr>
              <w:pStyle w:val="Vnbnnidung21"/>
              <w:framePr w:w="9226" w:wrap="notBeside" w:vAnchor="text" w:hAnchor="text" w:xAlign="center" w:y="1"/>
              <w:shd w:val="clear" w:color="auto" w:fill="auto"/>
              <w:spacing w:after="60" w:line="240" w:lineRule="auto"/>
              <w:jc w:val="both"/>
              <w:rPr>
                <w:sz w:val="26"/>
                <w:szCs w:val="26"/>
              </w:rPr>
            </w:pPr>
            <w:r w:rsidRPr="0072506F">
              <w:rPr>
                <w:rStyle w:val="Vnbnnidung2Inm"/>
                <w:color w:val="000000"/>
                <w:sz w:val="26"/>
                <w:szCs w:val="26"/>
                <w:lang w:eastAsia="vi-VN"/>
              </w:rPr>
              <w:t>Tuần ghi hình</w:t>
            </w:r>
          </w:p>
        </w:tc>
        <w:tc>
          <w:tcPr>
            <w:tcW w:w="1987" w:type="dxa"/>
            <w:tcBorders>
              <w:top w:val="single" w:sz="4" w:space="0" w:color="auto"/>
              <w:left w:val="single" w:sz="4" w:space="0" w:color="auto"/>
              <w:bottom w:val="nil"/>
              <w:right w:val="nil"/>
            </w:tcBorders>
            <w:shd w:val="clear" w:color="auto" w:fill="FFFFFF"/>
            <w:vAlign w:val="bottom"/>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r w:rsidRPr="0072506F">
              <w:rPr>
                <w:rStyle w:val="Vnbnnidung2Inm"/>
                <w:color w:val="000000"/>
                <w:sz w:val="26"/>
                <w:szCs w:val="26"/>
                <w:lang w:eastAsia="vi-VN"/>
              </w:rPr>
              <w:t>Tuần phát sóng</w:t>
            </w:r>
          </w:p>
        </w:tc>
        <w:tc>
          <w:tcPr>
            <w:tcW w:w="2275" w:type="dxa"/>
            <w:tcBorders>
              <w:top w:val="single" w:sz="4" w:space="0" w:color="auto"/>
              <w:left w:val="single" w:sz="4" w:space="0" w:color="auto"/>
              <w:bottom w:val="nil"/>
              <w:right w:val="single" w:sz="4" w:space="0" w:color="auto"/>
            </w:tcBorders>
            <w:shd w:val="clear" w:color="auto" w:fill="FFFFFF"/>
            <w:vAlign w:val="bottom"/>
          </w:tcPr>
          <w:p w:rsidR="003A4EFE" w:rsidRPr="0072506F" w:rsidRDefault="003A4EFE" w:rsidP="0072506F">
            <w:pPr>
              <w:pStyle w:val="Vnbnnidung21"/>
              <w:framePr w:w="9226" w:wrap="notBeside" w:vAnchor="text" w:hAnchor="text" w:xAlign="center" w:y="1"/>
              <w:shd w:val="clear" w:color="auto" w:fill="auto"/>
              <w:spacing w:after="60" w:line="240" w:lineRule="auto"/>
              <w:jc w:val="center"/>
              <w:rPr>
                <w:sz w:val="26"/>
                <w:szCs w:val="26"/>
              </w:rPr>
            </w:pPr>
            <w:r w:rsidRPr="0072506F">
              <w:rPr>
                <w:rStyle w:val="Vnbnnidung2Inm"/>
                <w:color w:val="000000"/>
                <w:sz w:val="26"/>
                <w:szCs w:val="26"/>
                <w:lang w:eastAsia="vi-VN"/>
              </w:rPr>
              <w:t>Số tiết</w:t>
            </w:r>
          </w:p>
        </w:tc>
      </w:tr>
      <w:tr w:rsidR="003A4EFE" w:rsidRPr="0072506F" w:rsidTr="00C744B1">
        <w:trPr>
          <w:trHeight w:hRule="exact" w:val="965"/>
          <w:jc w:val="center"/>
        </w:trPr>
        <w:tc>
          <w:tcPr>
            <w:tcW w:w="571" w:type="dxa"/>
            <w:tcBorders>
              <w:top w:val="single" w:sz="4" w:space="0" w:color="auto"/>
              <w:left w:val="single" w:sz="4" w:space="0" w:color="auto"/>
              <w:bottom w:val="nil"/>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r w:rsidRPr="0072506F">
              <w:rPr>
                <w:rStyle w:val="Vnbnnidung22"/>
                <w:color w:val="000000"/>
                <w:sz w:val="26"/>
                <w:szCs w:val="26"/>
                <w:lang w:eastAsia="vi-VN"/>
              </w:rPr>
              <w:t>1</w:t>
            </w:r>
          </w:p>
        </w:tc>
        <w:tc>
          <w:tcPr>
            <w:tcW w:w="2554" w:type="dxa"/>
            <w:vMerge w:val="restart"/>
            <w:tcBorders>
              <w:top w:val="single" w:sz="4" w:space="0" w:color="auto"/>
              <w:left w:val="single" w:sz="4" w:space="0" w:color="auto"/>
              <w:bottom w:val="nil"/>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180" w:firstLine="140"/>
              <w:rPr>
                <w:sz w:val="26"/>
                <w:szCs w:val="26"/>
              </w:rPr>
            </w:pPr>
            <w:r w:rsidRPr="0072506F">
              <w:rPr>
                <w:rStyle w:val="Vnbnnidung22"/>
                <w:color w:val="000000"/>
                <w:sz w:val="26"/>
                <w:szCs w:val="26"/>
                <w:lang w:eastAsia="vi-VN"/>
              </w:rPr>
              <w:t>Toán, Khoa học tự nhiên, Ngữ văn, Lịch sử và Địa lí, Giáo dục công dân, Tiếng Anh</w:t>
            </w:r>
          </w:p>
          <w:p w:rsidR="003A4EFE" w:rsidRPr="0072506F" w:rsidRDefault="003A4EFE" w:rsidP="0072506F">
            <w:pPr>
              <w:pStyle w:val="Vnbnnidung21"/>
              <w:framePr w:w="9226" w:wrap="notBeside" w:vAnchor="text" w:hAnchor="text" w:xAlign="center" w:y="1"/>
              <w:shd w:val="clear" w:color="auto" w:fill="auto"/>
              <w:spacing w:after="60" w:line="240" w:lineRule="auto"/>
              <w:jc w:val="center"/>
              <w:rPr>
                <w:sz w:val="26"/>
                <w:szCs w:val="26"/>
              </w:rPr>
            </w:pPr>
            <w:r w:rsidRPr="0072506F">
              <w:rPr>
                <w:rStyle w:val="Vnbnnidung22"/>
                <w:color w:val="000000"/>
                <w:sz w:val="26"/>
                <w:szCs w:val="26"/>
                <w:lang w:eastAsia="vi-VN"/>
              </w:rPr>
              <w:t>(lớp 6)</w:t>
            </w:r>
          </w:p>
        </w:tc>
        <w:tc>
          <w:tcPr>
            <w:tcW w:w="1838" w:type="dxa"/>
            <w:tcBorders>
              <w:top w:val="single" w:sz="4" w:space="0" w:color="auto"/>
              <w:left w:val="single" w:sz="4" w:space="0" w:color="auto"/>
              <w:bottom w:val="nil"/>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jc w:val="both"/>
              <w:rPr>
                <w:sz w:val="26"/>
                <w:szCs w:val="26"/>
              </w:rPr>
            </w:pPr>
            <w:r w:rsidRPr="0072506F">
              <w:rPr>
                <w:rStyle w:val="Vnbnnidung22"/>
                <w:color w:val="000000"/>
                <w:sz w:val="26"/>
                <w:szCs w:val="26"/>
                <w:lang w:eastAsia="vi-VN"/>
              </w:rPr>
              <w:t>Từ 13/9/2021 đến 19/9/2021</w:t>
            </w:r>
          </w:p>
        </w:tc>
        <w:tc>
          <w:tcPr>
            <w:tcW w:w="1987" w:type="dxa"/>
            <w:tcBorders>
              <w:top w:val="single" w:sz="4" w:space="0" w:color="auto"/>
              <w:left w:val="single" w:sz="4" w:space="0" w:color="auto"/>
              <w:bottom w:val="nil"/>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r w:rsidRPr="0072506F">
              <w:rPr>
                <w:rStyle w:val="Vnbnnidung22"/>
                <w:color w:val="000000"/>
                <w:sz w:val="26"/>
                <w:szCs w:val="26"/>
                <w:lang w:eastAsia="vi-VN"/>
              </w:rPr>
              <w:t>Từ 20/9/2021 đến 26/9/2021</w:t>
            </w:r>
          </w:p>
        </w:tc>
        <w:tc>
          <w:tcPr>
            <w:tcW w:w="2275" w:type="dxa"/>
            <w:vMerge w:val="restart"/>
            <w:tcBorders>
              <w:top w:val="single" w:sz="4" w:space="0" w:color="auto"/>
              <w:left w:val="single" w:sz="4" w:space="0" w:color="auto"/>
              <w:bottom w:val="nil"/>
              <w:right w:val="single" w:sz="4" w:space="0" w:color="auto"/>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160" w:firstLine="320"/>
              <w:rPr>
                <w:sz w:val="26"/>
                <w:szCs w:val="26"/>
              </w:rPr>
            </w:pPr>
            <w:r w:rsidRPr="0072506F">
              <w:rPr>
                <w:rStyle w:val="Vnbnnidung22"/>
                <w:color w:val="000000"/>
                <w:sz w:val="26"/>
                <w:szCs w:val="26"/>
                <w:lang w:eastAsia="vi-VN"/>
              </w:rPr>
              <w:t>- Môn Toán, KHTN, Lịch sử và Địa lí, Tiếng Anh:</w:t>
            </w:r>
          </w:p>
          <w:p w:rsidR="003A4EFE" w:rsidRPr="0072506F" w:rsidRDefault="003A4EFE" w:rsidP="0072506F">
            <w:pPr>
              <w:pStyle w:val="Vnbnnidung21"/>
              <w:framePr w:w="9226" w:wrap="notBeside" w:vAnchor="text" w:hAnchor="text" w:xAlign="center" w:y="1"/>
              <w:shd w:val="clear" w:color="auto" w:fill="auto"/>
              <w:spacing w:after="60" w:line="240" w:lineRule="auto"/>
              <w:jc w:val="center"/>
              <w:rPr>
                <w:sz w:val="26"/>
                <w:szCs w:val="26"/>
              </w:rPr>
            </w:pPr>
            <w:r w:rsidRPr="0072506F">
              <w:rPr>
                <w:rStyle w:val="Vnbnnidung22"/>
                <w:color w:val="000000"/>
                <w:sz w:val="26"/>
                <w:szCs w:val="26"/>
                <w:lang w:eastAsia="vi-VN"/>
              </w:rPr>
              <w:t>2 tiết/tuần</w:t>
            </w:r>
          </w:p>
          <w:p w:rsidR="003A4EFE" w:rsidRPr="0072506F" w:rsidRDefault="003A4EFE" w:rsidP="0072506F">
            <w:pPr>
              <w:pStyle w:val="Vnbnnidung21"/>
              <w:framePr w:w="9226" w:wrap="notBeside" w:vAnchor="text" w:hAnchor="text" w:xAlign="center" w:y="1"/>
              <w:shd w:val="clear" w:color="auto" w:fill="auto"/>
              <w:spacing w:after="60" w:line="240" w:lineRule="auto"/>
              <w:jc w:val="center"/>
              <w:rPr>
                <w:sz w:val="26"/>
                <w:szCs w:val="26"/>
              </w:rPr>
            </w:pPr>
            <w:r w:rsidRPr="0072506F">
              <w:rPr>
                <w:rStyle w:val="Vnbnnidung22"/>
                <w:color w:val="000000"/>
                <w:sz w:val="26"/>
                <w:szCs w:val="26"/>
                <w:lang w:eastAsia="vi-VN"/>
              </w:rPr>
              <w:t>- Môn Ngữ văn, Giáo dục công dân:</w:t>
            </w:r>
          </w:p>
          <w:p w:rsidR="003A4EFE" w:rsidRPr="0072506F" w:rsidRDefault="003A4EFE" w:rsidP="0072506F">
            <w:pPr>
              <w:pStyle w:val="Vnbnnidung21"/>
              <w:framePr w:w="9226" w:wrap="notBeside" w:vAnchor="text" w:hAnchor="text" w:xAlign="center" w:y="1"/>
              <w:shd w:val="clear" w:color="auto" w:fill="auto"/>
              <w:spacing w:after="60" w:line="240" w:lineRule="auto"/>
              <w:jc w:val="center"/>
              <w:rPr>
                <w:sz w:val="26"/>
                <w:szCs w:val="26"/>
              </w:rPr>
            </w:pPr>
            <w:r w:rsidRPr="0072506F">
              <w:rPr>
                <w:rStyle w:val="Vnbnnidung22"/>
                <w:color w:val="000000"/>
                <w:sz w:val="26"/>
                <w:szCs w:val="26"/>
                <w:lang w:eastAsia="vi-VN"/>
              </w:rPr>
              <w:t>1 tiết/tuần</w:t>
            </w:r>
          </w:p>
        </w:tc>
      </w:tr>
      <w:tr w:rsidR="003A4EFE" w:rsidRPr="0072506F" w:rsidTr="00C744B1">
        <w:trPr>
          <w:trHeight w:hRule="exact" w:val="970"/>
          <w:jc w:val="center"/>
        </w:trPr>
        <w:tc>
          <w:tcPr>
            <w:tcW w:w="571" w:type="dxa"/>
            <w:tcBorders>
              <w:top w:val="single" w:sz="4" w:space="0" w:color="auto"/>
              <w:left w:val="single" w:sz="4" w:space="0" w:color="auto"/>
              <w:bottom w:val="nil"/>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r w:rsidRPr="0072506F">
              <w:rPr>
                <w:rStyle w:val="Vnbnnidung22"/>
                <w:color w:val="000000"/>
                <w:sz w:val="26"/>
                <w:szCs w:val="26"/>
                <w:lang w:eastAsia="vi-VN"/>
              </w:rPr>
              <w:t>2</w:t>
            </w:r>
          </w:p>
        </w:tc>
        <w:tc>
          <w:tcPr>
            <w:tcW w:w="2554" w:type="dxa"/>
            <w:vMerge/>
            <w:tcBorders>
              <w:top w:val="nil"/>
              <w:left w:val="single" w:sz="4" w:space="0" w:color="auto"/>
              <w:bottom w:val="nil"/>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p>
        </w:tc>
        <w:tc>
          <w:tcPr>
            <w:tcW w:w="1838" w:type="dxa"/>
            <w:tcBorders>
              <w:top w:val="single" w:sz="4" w:space="0" w:color="auto"/>
              <w:left w:val="single" w:sz="4" w:space="0" w:color="auto"/>
              <w:bottom w:val="nil"/>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jc w:val="both"/>
              <w:rPr>
                <w:sz w:val="26"/>
                <w:szCs w:val="26"/>
              </w:rPr>
            </w:pPr>
            <w:r w:rsidRPr="0072506F">
              <w:rPr>
                <w:rStyle w:val="Vnbnnidung22"/>
                <w:color w:val="000000"/>
                <w:sz w:val="26"/>
                <w:szCs w:val="26"/>
                <w:lang w:eastAsia="vi-VN"/>
              </w:rPr>
              <w:t>Từ 20/9/2021 đến 26/9/2021</w:t>
            </w:r>
          </w:p>
        </w:tc>
        <w:tc>
          <w:tcPr>
            <w:tcW w:w="1987" w:type="dxa"/>
            <w:tcBorders>
              <w:top w:val="single" w:sz="4" w:space="0" w:color="auto"/>
              <w:left w:val="single" w:sz="4" w:space="0" w:color="auto"/>
              <w:bottom w:val="nil"/>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r w:rsidRPr="0072506F">
              <w:rPr>
                <w:rStyle w:val="Vnbnnidung22"/>
                <w:color w:val="000000"/>
                <w:sz w:val="26"/>
                <w:szCs w:val="26"/>
                <w:lang w:eastAsia="vi-VN"/>
              </w:rPr>
              <w:t>Từ 27/9/2021 đến 03/10/2021</w:t>
            </w:r>
          </w:p>
        </w:tc>
        <w:tc>
          <w:tcPr>
            <w:tcW w:w="2275" w:type="dxa"/>
            <w:vMerge/>
            <w:tcBorders>
              <w:top w:val="nil"/>
              <w:left w:val="single" w:sz="4" w:space="0" w:color="auto"/>
              <w:bottom w:val="nil"/>
              <w:right w:val="single" w:sz="4" w:space="0" w:color="auto"/>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p>
        </w:tc>
      </w:tr>
      <w:tr w:rsidR="003A4EFE" w:rsidRPr="0072506F" w:rsidTr="00C744B1">
        <w:trPr>
          <w:trHeight w:hRule="exact" w:val="965"/>
          <w:jc w:val="center"/>
        </w:trPr>
        <w:tc>
          <w:tcPr>
            <w:tcW w:w="571" w:type="dxa"/>
            <w:tcBorders>
              <w:top w:val="single" w:sz="4" w:space="0" w:color="auto"/>
              <w:left w:val="single" w:sz="4" w:space="0" w:color="auto"/>
              <w:bottom w:val="nil"/>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r w:rsidRPr="0072506F">
              <w:rPr>
                <w:rStyle w:val="Vnbnnidung22"/>
                <w:color w:val="000000"/>
                <w:sz w:val="26"/>
                <w:szCs w:val="26"/>
                <w:lang w:eastAsia="vi-VN"/>
              </w:rPr>
              <w:t>3</w:t>
            </w:r>
          </w:p>
        </w:tc>
        <w:tc>
          <w:tcPr>
            <w:tcW w:w="2554" w:type="dxa"/>
            <w:vMerge/>
            <w:tcBorders>
              <w:top w:val="nil"/>
              <w:left w:val="single" w:sz="4" w:space="0" w:color="auto"/>
              <w:bottom w:val="nil"/>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p>
        </w:tc>
        <w:tc>
          <w:tcPr>
            <w:tcW w:w="1838" w:type="dxa"/>
            <w:tcBorders>
              <w:top w:val="single" w:sz="4" w:space="0" w:color="auto"/>
              <w:left w:val="single" w:sz="4" w:space="0" w:color="auto"/>
              <w:bottom w:val="nil"/>
              <w:right w:val="nil"/>
            </w:tcBorders>
            <w:shd w:val="clear" w:color="auto" w:fill="FFFFFF"/>
            <w:vAlign w:val="bottom"/>
          </w:tcPr>
          <w:p w:rsidR="003A4EFE" w:rsidRPr="0072506F" w:rsidRDefault="003A4EFE" w:rsidP="0072506F">
            <w:pPr>
              <w:pStyle w:val="Vnbnnidung21"/>
              <w:framePr w:w="9226" w:wrap="notBeside" w:vAnchor="text" w:hAnchor="text" w:xAlign="center" w:y="1"/>
              <w:shd w:val="clear" w:color="auto" w:fill="auto"/>
              <w:spacing w:after="60" w:line="240" w:lineRule="auto"/>
              <w:jc w:val="both"/>
              <w:rPr>
                <w:sz w:val="26"/>
                <w:szCs w:val="26"/>
              </w:rPr>
            </w:pPr>
            <w:r w:rsidRPr="0072506F">
              <w:rPr>
                <w:rStyle w:val="Vnbnnidung22"/>
                <w:color w:val="000000"/>
                <w:sz w:val="26"/>
                <w:szCs w:val="26"/>
                <w:lang w:eastAsia="vi-VN"/>
              </w:rPr>
              <w:t>Từ 27/9/2021 đến 03/10/2021</w:t>
            </w:r>
          </w:p>
        </w:tc>
        <w:tc>
          <w:tcPr>
            <w:tcW w:w="1987" w:type="dxa"/>
            <w:tcBorders>
              <w:top w:val="single" w:sz="4" w:space="0" w:color="auto"/>
              <w:left w:val="single" w:sz="4" w:space="0" w:color="auto"/>
              <w:bottom w:val="nil"/>
              <w:right w:val="nil"/>
            </w:tcBorders>
            <w:shd w:val="clear" w:color="auto" w:fill="FFFFFF"/>
            <w:vAlign w:val="bottom"/>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r w:rsidRPr="0072506F">
              <w:rPr>
                <w:rStyle w:val="Vnbnnidung22"/>
                <w:color w:val="000000"/>
                <w:sz w:val="26"/>
                <w:szCs w:val="26"/>
                <w:lang w:eastAsia="vi-VN"/>
              </w:rPr>
              <w:t>Từ 04/10/2021 đến 10/10/2021</w:t>
            </w:r>
          </w:p>
        </w:tc>
        <w:tc>
          <w:tcPr>
            <w:tcW w:w="2275" w:type="dxa"/>
            <w:vMerge/>
            <w:tcBorders>
              <w:top w:val="nil"/>
              <w:left w:val="single" w:sz="4" w:space="0" w:color="auto"/>
              <w:bottom w:val="nil"/>
              <w:right w:val="single" w:sz="4" w:space="0" w:color="auto"/>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p>
        </w:tc>
      </w:tr>
      <w:tr w:rsidR="003A4EFE" w:rsidRPr="0072506F" w:rsidTr="00C744B1">
        <w:trPr>
          <w:trHeight w:hRule="exact" w:val="979"/>
          <w:jc w:val="center"/>
        </w:trPr>
        <w:tc>
          <w:tcPr>
            <w:tcW w:w="571" w:type="dxa"/>
            <w:tcBorders>
              <w:top w:val="single" w:sz="4" w:space="0" w:color="auto"/>
              <w:left w:val="single" w:sz="4" w:space="0" w:color="auto"/>
              <w:bottom w:val="single" w:sz="4" w:space="0" w:color="auto"/>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r w:rsidRPr="0072506F">
              <w:rPr>
                <w:rStyle w:val="Vnbnnidung22"/>
                <w:color w:val="000000"/>
                <w:sz w:val="26"/>
                <w:szCs w:val="26"/>
                <w:lang w:eastAsia="vi-VN"/>
              </w:rPr>
              <w:t>4</w:t>
            </w:r>
          </w:p>
        </w:tc>
        <w:tc>
          <w:tcPr>
            <w:tcW w:w="2554" w:type="dxa"/>
            <w:vMerge/>
            <w:tcBorders>
              <w:top w:val="nil"/>
              <w:left w:val="single" w:sz="4" w:space="0" w:color="auto"/>
              <w:bottom w:val="single" w:sz="4" w:space="0" w:color="auto"/>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p>
        </w:tc>
        <w:tc>
          <w:tcPr>
            <w:tcW w:w="1838" w:type="dxa"/>
            <w:tcBorders>
              <w:top w:val="single" w:sz="4" w:space="0" w:color="auto"/>
              <w:left w:val="single" w:sz="4" w:space="0" w:color="auto"/>
              <w:bottom w:val="single" w:sz="4" w:space="0" w:color="auto"/>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jc w:val="both"/>
              <w:rPr>
                <w:sz w:val="26"/>
                <w:szCs w:val="26"/>
              </w:rPr>
            </w:pPr>
            <w:r w:rsidRPr="0072506F">
              <w:rPr>
                <w:rStyle w:val="Vnbnnidung22"/>
                <w:color w:val="000000"/>
                <w:sz w:val="26"/>
                <w:szCs w:val="26"/>
                <w:lang w:eastAsia="vi-VN"/>
              </w:rPr>
              <w:t>Từ 04/10/2021 đến 10/10/2021</w:t>
            </w:r>
          </w:p>
        </w:tc>
        <w:tc>
          <w:tcPr>
            <w:tcW w:w="1987" w:type="dxa"/>
            <w:tcBorders>
              <w:top w:val="single" w:sz="4" w:space="0" w:color="auto"/>
              <w:left w:val="single" w:sz="4" w:space="0" w:color="auto"/>
              <w:bottom w:val="single" w:sz="4" w:space="0" w:color="auto"/>
              <w:right w:val="nil"/>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r w:rsidRPr="0072506F">
              <w:rPr>
                <w:rStyle w:val="Vnbnnidung22"/>
                <w:color w:val="000000"/>
                <w:sz w:val="26"/>
                <w:szCs w:val="26"/>
                <w:lang w:eastAsia="vi-VN"/>
              </w:rPr>
              <w:t>Từ 11/10/2021 đến 16/10/2021</w:t>
            </w:r>
          </w:p>
        </w:tc>
        <w:tc>
          <w:tcPr>
            <w:tcW w:w="2275" w:type="dxa"/>
            <w:vMerge/>
            <w:tcBorders>
              <w:top w:val="nil"/>
              <w:left w:val="single" w:sz="4" w:space="0" w:color="auto"/>
              <w:bottom w:val="single" w:sz="4" w:space="0" w:color="auto"/>
              <w:right w:val="single" w:sz="4" w:space="0" w:color="auto"/>
            </w:tcBorders>
            <w:shd w:val="clear" w:color="auto" w:fill="FFFFFF"/>
            <w:vAlign w:val="center"/>
          </w:tcPr>
          <w:p w:rsidR="003A4EFE" w:rsidRPr="0072506F" w:rsidRDefault="003A4EFE" w:rsidP="0072506F">
            <w:pPr>
              <w:pStyle w:val="Vnbnnidung21"/>
              <w:framePr w:w="9226" w:wrap="notBeside" w:vAnchor="text" w:hAnchor="text" w:xAlign="center" w:y="1"/>
              <w:shd w:val="clear" w:color="auto" w:fill="auto"/>
              <w:spacing w:after="60" w:line="240" w:lineRule="auto"/>
              <w:ind w:left="240"/>
              <w:rPr>
                <w:sz w:val="26"/>
                <w:szCs w:val="26"/>
              </w:rPr>
            </w:pPr>
          </w:p>
        </w:tc>
      </w:tr>
    </w:tbl>
    <w:p w:rsidR="003A4EFE" w:rsidRPr="0072506F" w:rsidRDefault="003A4EFE" w:rsidP="0072506F">
      <w:pPr>
        <w:framePr w:w="9226" w:wrap="notBeside" w:vAnchor="text" w:hAnchor="text" w:xAlign="center" w:y="1"/>
        <w:spacing w:after="60" w:line="240" w:lineRule="auto"/>
        <w:rPr>
          <w:sz w:val="26"/>
          <w:szCs w:val="26"/>
        </w:rPr>
      </w:pPr>
    </w:p>
    <w:p w:rsidR="006A1113" w:rsidRPr="0072506F" w:rsidRDefault="006A1113" w:rsidP="0072506F">
      <w:pPr>
        <w:pStyle w:val="Tiu11"/>
        <w:keepNext/>
        <w:keepLines/>
        <w:shd w:val="clear" w:color="auto" w:fill="auto"/>
        <w:spacing w:before="0" w:after="60" w:line="240" w:lineRule="auto"/>
        <w:rPr>
          <w:rStyle w:val="Tiu1"/>
          <w:b/>
          <w:bCs/>
          <w:color w:val="000000"/>
          <w:sz w:val="26"/>
          <w:szCs w:val="26"/>
          <w:lang w:eastAsia="vi-VN"/>
        </w:rPr>
      </w:pPr>
      <w:bookmarkStart w:id="13" w:name="bookmark12"/>
      <w:r w:rsidRPr="0072506F">
        <w:rPr>
          <w:rStyle w:val="Tiu1"/>
          <w:b/>
          <w:bCs/>
          <w:color w:val="000000"/>
          <w:sz w:val="26"/>
          <w:szCs w:val="26"/>
          <w:lang w:eastAsia="vi-VN"/>
        </w:rPr>
        <w:t>5. Tổ chức thực hiện</w:t>
      </w:r>
      <w:bookmarkEnd w:id="13"/>
    </w:p>
    <w:p w:rsidR="006A1113" w:rsidRPr="0072506F" w:rsidRDefault="006A1113" w:rsidP="0072506F">
      <w:pPr>
        <w:pStyle w:val="Vnbnnidung40"/>
        <w:shd w:val="clear" w:color="auto" w:fill="auto"/>
        <w:tabs>
          <w:tab w:val="left" w:pos="1306"/>
        </w:tabs>
        <w:spacing w:before="0" w:after="60" w:line="240" w:lineRule="auto"/>
        <w:rPr>
          <w:i w:val="0"/>
          <w:sz w:val="26"/>
          <w:szCs w:val="26"/>
        </w:rPr>
      </w:pPr>
      <w:r w:rsidRPr="0072506F">
        <w:rPr>
          <w:rStyle w:val="Vnbnnidung4"/>
          <w:iCs/>
          <w:color w:val="000000"/>
          <w:sz w:val="26"/>
          <w:szCs w:val="26"/>
          <w:lang w:eastAsia="vi-VN"/>
        </w:rPr>
        <w:t>5.1. Nhà trường</w:t>
      </w:r>
    </w:p>
    <w:p w:rsidR="006A1113" w:rsidRPr="0072506F" w:rsidRDefault="006A1113" w:rsidP="0072506F">
      <w:pPr>
        <w:pStyle w:val="Vnbnnidung21"/>
        <w:shd w:val="clear" w:color="auto" w:fill="auto"/>
        <w:spacing w:after="60" w:line="240" w:lineRule="auto"/>
        <w:ind w:firstLine="760"/>
        <w:jc w:val="both"/>
        <w:rPr>
          <w:sz w:val="26"/>
          <w:szCs w:val="26"/>
        </w:rPr>
      </w:pPr>
      <w:r w:rsidRPr="0072506F">
        <w:rPr>
          <w:rStyle w:val="Vnbnnidung2"/>
          <w:color w:val="000000"/>
          <w:sz w:val="26"/>
          <w:szCs w:val="26"/>
          <w:lang w:eastAsia="vi-VN"/>
        </w:rPr>
        <w:t>- Thực hiện công tác tuyên truyền về dạy học qua truyền hình.</w:t>
      </w:r>
    </w:p>
    <w:p w:rsidR="006A1113" w:rsidRPr="0072506F" w:rsidRDefault="006A1113" w:rsidP="0072506F">
      <w:pPr>
        <w:pStyle w:val="Vnbnnidung21"/>
        <w:shd w:val="clear" w:color="auto" w:fill="auto"/>
        <w:spacing w:after="60" w:line="240" w:lineRule="auto"/>
        <w:ind w:firstLine="760"/>
        <w:jc w:val="both"/>
        <w:rPr>
          <w:sz w:val="26"/>
          <w:szCs w:val="26"/>
        </w:rPr>
      </w:pPr>
      <w:r w:rsidRPr="0072506F">
        <w:rPr>
          <w:rStyle w:val="Vnbnnidung2"/>
          <w:color w:val="000000"/>
          <w:sz w:val="26"/>
          <w:szCs w:val="26"/>
          <w:lang w:eastAsia="vi-VN"/>
        </w:rPr>
        <w:t>- Lựa chọn, đề cử, tạo điều kiện cho giáo viên có năng lực chuyên môn tham gia nhóm xây dựng và thực hiện các tiết dạy theo chỉ đạo của Sở, Phòng GDĐT.</w:t>
      </w:r>
    </w:p>
    <w:p w:rsidR="006A1113" w:rsidRDefault="006A1113" w:rsidP="0072506F">
      <w:pPr>
        <w:pStyle w:val="Vnbnnidung21"/>
        <w:shd w:val="clear" w:color="auto" w:fill="auto"/>
        <w:spacing w:after="60" w:line="240" w:lineRule="auto"/>
        <w:ind w:firstLine="760"/>
        <w:jc w:val="both"/>
        <w:rPr>
          <w:rStyle w:val="Vnbnnidung2"/>
          <w:color w:val="000000"/>
          <w:sz w:val="26"/>
          <w:szCs w:val="26"/>
          <w:lang w:eastAsia="vi-VN"/>
        </w:rPr>
      </w:pPr>
      <w:r w:rsidRPr="0072506F">
        <w:rPr>
          <w:rStyle w:val="Vnbnnidung2"/>
          <w:color w:val="000000"/>
          <w:sz w:val="26"/>
          <w:szCs w:val="26"/>
          <w:lang w:eastAsia="vi-VN"/>
        </w:rPr>
        <w:t xml:space="preserve">- Thông báo đến giáo viên, học sinh và phụ huynh lịch phát sóng các tiết dạy; tải và đăng lên </w:t>
      </w:r>
      <w:r w:rsidRPr="0072506F">
        <w:rPr>
          <w:rStyle w:val="Vnbnnidung2"/>
          <w:color w:val="000000"/>
          <w:sz w:val="26"/>
          <w:szCs w:val="26"/>
          <w:lang w:val="fr-FR" w:eastAsia="fr-FR"/>
        </w:rPr>
        <w:t xml:space="preserve">website </w:t>
      </w:r>
      <w:r w:rsidRPr="0072506F">
        <w:rPr>
          <w:rStyle w:val="Vnbnnidung2"/>
          <w:color w:val="000000"/>
          <w:sz w:val="26"/>
          <w:szCs w:val="26"/>
          <w:lang w:eastAsia="vi-VN"/>
        </w:rPr>
        <w:t>của trường các tiết dạy để làm nguồn tư liệu tham khảo cho giáo viên, học si</w:t>
      </w:r>
      <w:r w:rsidRPr="0072506F">
        <w:rPr>
          <w:rStyle w:val="Vnbnnidung20"/>
          <w:color w:val="000000"/>
          <w:sz w:val="26"/>
          <w:szCs w:val="26"/>
          <w:u w:val="none"/>
          <w:lang w:eastAsia="vi-VN"/>
        </w:rPr>
        <w:t>nh</w:t>
      </w:r>
      <w:r w:rsidRPr="0072506F">
        <w:rPr>
          <w:rStyle w:val="Vnbnnidung2"/>
          <w:color w:val="000000"/>
          <w:sz w:val="26"/>
          <w:szCs w:val="26"/>
          <w:lang w:eastAsia="vi-VN"/>
        </w:rPr>
        <w:t>.</w:t>
      </w:r>
    </w:p>
    <w:p w:rsidR="0072506F" w:rsidRDefault="0072506F" w:rsidP="0072506F">
      <w:pPr>
        <w:pStyle w:val="Vnbnnidung21"/>
        <w:shd w:val="clear" w:color="auto" w:fill="auto"/>
        <w:spacing w:after="60" w:line="240" w:lineRule="auto"/>
        <w:ind w:firstLine="760"/>
        <w:jc w:val="both"/>
        <w:rPr>
          <w:rStyle w:val="Vnbnnidung2"/>
          <w:color w:val="FF0000"/>
          <w:sz w:val="26"/>
          <w:szCs w:val="26"/>
          <w:lang w:eastAsia="vi-VN"/>
        </w:rPr>
      </w:pPr>
      <w:r w:rsidRPr="0072506F">
        <w:rPr>
          <w:rStyle w:val="Vnbnnidung2"/>
          <w:color w:val="FF0000"/>
          <w:sz w:val="26"/>
          <w:szCs w:val="26"/>
          <w:lang w:eastAsia="vi-VN"/>
        </w:rPr>
        <w:t xml:space="preserve">- Yêu cầu giáo viên </w:t>
      </w:r>
      <w:r w:rsidR="00C9193A">
        <w:rPr>
          <w:rStyle w:val="Vnbnnidung2"/>
          <w:color w:val="FF0000"/>
          <w:sz w:val="26"/>
          <w:szCs w:val="26"/>
          <w:lang w:eastAsia="vi-VN"/>
        </w:rPr>
        <w:t>b</w:t>
      </w:r>
      <w:r w:rsidR="00C9193A" w:rsidRPr="00C9193A">
        <w:rPr>
          <w:rStyle w:val="Vnbnnidung2"/>
          <w:color w:val="FF0000"/>
          <w:sz w:val="26"/>
          <w:szCs w:val="26"/>
          <w:lang w:eastAsia="vi-VN"/>
        </w:rPr>
        <w:t>ộ</w:t>
      </w:r>
      <w:r w:rsidR="00C9193A">
        <w:rPr>
          <w:rStyle w:val="Vnbnnidung2"/>
          <w:color w:val="FF0000"/>
          <w:sz w:val="26"/>
          <w:szCs w:val="26"/>
          <w:lang w:eastAsia="vi-VN"/>
        </w:rPr>
        <w:t xml:space="preserve"> m</w:t>
      </w:r>
      <w:r w:rsidR="00C9193A" w:rsidRPr="00C9193A">
        <w:rPr>
          <w:rStyle w:val="Vnbnnidung2"/>
          <w:color w:val="FF0000"/>
          <w:sz w:val="26"/>
          <w:szCs w:val="26"/>
          <w:lang w:eastAsia="vi-VN"/>
        </w:rPr>
        <w:t>ô</w:t>
      </w:r>
      <w:r w:rsidR="00C9193A">
        <w:rPr>
          <w:rStyle w:val="Vnbnnidung2"/>
          <w:color w:val="FF0000"/>
          <w:sz w:val="26"/>
          <w:szCs w:val="26"/>
          <w:lang w:eastAsia="vi-VN"/>
        </w:rPr>
        <w:t xml:space="preserve">n </w:t>
      </w:r>
      <w:r w:rsidRPr="0072506F">
        <w:rPr>
          <w:rStyle w:val="Vnbnnidung2"/>
          <w:color w:val="FF0000"/>
          <w:sz w:val="26"/>
          <w:szCs w:val="26"/>
          <w:lang w:eastAsia="vi-VN"/>
        </w:rPr>
        <w:t>tham dự đầy đủ các tiết dạy học học qua truyền hình để có cơ sở hướng dẫn khi học sinh có nhu cầu.</w:t>
      </w:r>
    </w:p>
    <w:p w:rsidR="0072506F" w:rsidRDefault="0072506F" w:rsidP="0072506F">
      <w:pPr>
        <w:pStyle w:val="Vnbnnidung21"/>
        <w:shd w:val="clear" w:color="auto" w:fill="auto"/>
        <w:spacing w:after="60" w:line="240" w:lineRule="auto"/>
        <w:ind w:firstLine="760"/>
        <w:jc w:val="both"/>
        <w:rPr>
          <w:rStyle w:val="Vnbnnidung2"/>
          <w:color w:val="FF0000"/>
          <w:sz w:val="26"/>
          <w:szCs w:val="26"/>
          <w:lang w:eastAsia="vi-VN"/>
        </w:rPr>
      </w:pPr>
      <w:r>
        <w:rPr>
          <w:rStyle w:val="Vnbnnidung2"/>
          <w:color w:val="FF0000"/>
          <w:sz w:val="26"/>
          <w:szCs w:val="26"/>
          <w:lang w:eastAsia="vi-VN"/>
        </w:rPr>
        <w:t>- Y</w:t>
      </w:r>
      <w:r w:rsidRPr="0072506F">
        <w:rPr>
          <w:rStyle w:val="Vnbnnidung2"/>
          <w:color w:val="FF0000"/>
          <w:sz w:val="26"/>
          <w:szCs w:val="26"/>
          <w:lang w:eastAsia="vi-VN"/>
        </w:rPr>
        <w:t>ê</w:t>
      </w:r>
      <w:r>
        <w:rPr>
          <w:rStyle w:val="Vnbnnidung2"/>
          <w:color w:val="FF0000"/>
          <w:sz w:val="26"/>
          <w:szCs w:val="26"/>
          <w:lang w:eastAsia="vi-VN"/>
        </w:rPr>
        <w:t>u c</w:t>
      </w:r>
      <w:r w:rsidRPr="0072506F">
        <w:rPr>
          <w:rStyle w:val="Vnbnnidung2"/>
          <w:color w:val="FF0000"/>
          <w:sz w:val="26"/>
          <w:szCs w:val="26"/>
          <w:lang w:eastAsia="vi-VN"/>
        </w:rPr>
        <w:t>ầu</w:t>
      </w:r>
      <w:r>
        <w:rPr>
          <w:rStyle w:val="Vnbnnidung2"/>
          <w:color w:val="FF0000"/>
          <w:sz w:val="26"/>
          <w:szCs w:val="26"/>
          <w:lang w:eastAsia="vi-VN"/>
        </w:rPr>
        <w:t xml:space="preserve"> GVCN theo d</w:t>
      </w:r>
      <w:r w:rsidRPr="0072506F">
        <w:rPr>
          <w:rStyle w:val="Vnbnnidung2"/>
          <w:color w:val="FF0000"/>
          <w:sz w:val="26"/>
          <w:szCs w:val="26"/>
          <w:lang w:eastAsia="vi-VN"/>
        </w:rPr>
        <w:t>õi</w:t>
      </w:r>
      <w:r>
        <w:rPr>
          <w:rStyle w:val="Vnbnnidung2"/>
          <w:color w:val="FF0000"/>
          <w:sz w:val="26"/>
          <w:szCs w:val="26"/>
          <w:lang w:eastAsia="vi-VN"/>
        </w:rPr>
        <w:t xml:space="preserve"> v</w:t>
      </w:r>
      <w:r w:rsidRPr="0072506F">
        <w:rPr>
          <w:rStyle w:val="Vnbnnidung2"/>
          <w:color w:val="FF0000"/>
          <w:sz w:val="26"/>
          <w:szCs w:val="26"/>
          <w:lang w:eastAsia="vi-VN"/>
        </w:rPr>
        <w:t>à</w:t>
      </w:r>
      <w:r>
        <w:rPr>
          <w:rStyle w:val="Vnbnnidung2"/>
          <w:color w:val="FF0000"/>
          <w:sz w:val="26"/>
          <w:szCs w:val="26"/>
          <w:lang w:eastAsia="vi-VN"/>
        </w:rPr>
        <w:t xml:space="preserve"> n</w:t>
      </w:r>
      <w:r w:rsidRPr="0072506F">
        <w:rPr>
          <w:rStyle w:val="Vnbnnidung2"/>
          <w:color w:val="FF0000"/>
          <w:sz w:val="26"/>
          <w:szCs w:val="26"/>
          <w:lang w:eastAsia="vi-VN"/>
        </w:rPr>
        <w:t>ắm</w:t>
      </w:r>
      <w:r>
        <w:rPr>
          <w:rStyle w:val="Vnbnnidung2"/>
          <w:color w:val="FF0000"/>
          <w:sz w:val="26"/>
          <w:szCs w:val="26"/>
          <w:lang w:eastAsia="vi-VN"/>
        </w:rPr>
        <w:t xml:space="preserve"> t</w:t>
      </w:r>
      <w:r w:rsidRPr="0072506F">
        <w:rPr>
          <w:rStyle w:val="Vnbnnidung2"/>
          <w:color w:val="FF0000"/>
          <w:sz w:val="26"/>
          <w:szCs w:val="26"/>
          <w:lang w:eastAsia="vi-VN"/>
        </w:rPr>
        <w:t>ình</w:t>
      </w:r>
      <w:r>
        <w:rPr>
          <w:rStyle w:val="Vnbnnidung2"/>
          <w:color w:val="FF0000"/>
          <w:sz w:val="26"/>
          <w:szCs w:val="26"/>
          <w:lang w:eastAsia="vi-VN"/>
        </w:rPr>
        <w:t xml:space="preserve"> h</w:t>
      </w:r>
      <w:r w:rsidRPr="0072506F">
        <w:rPr>
          <w:rStyle w:val="Vnbnnidung2"/>
          <w:color w:val="FF0000"/>
          <w:sz w:val="26"/>
          <w:szCs w:val="26"/>
          <w:lang w:eastAsia="vi-VN"/>
        </w:rPr>
        <w:t>ình</w:t>
      </w:r>
      <w:r>
        <w:rPr>
          <w:rStyle w:val="Vnbnnidung2"/>
          <w:color w:val="FF0000"/>
          <w:sz w:val="26"/>
          <w:szCs w:val="26"/>
          <w:lang w:eastAsia="vi-VN"/>
        </w:rPr>
        <w:t xml:space="preserve"> h</w:t>
      </w:r>
      <w:r w:rsidRPr="0072506F">
        <w:rPr>
          <w:rStyle w:val="Vnbnnidung2"/>
          <w:color w:val="FF0000"/>
          <w:sz w:val="26"/>
          <w:szCs w:val="26"/>
          <w:lang w:eastAsia="vi-VN"/>
        </w:rPr>
        <w:t>ọc</w:t>
      </w:r>
      <w:r>
        <w:rPr>
          <w:rStyle w:val="Vnbnnidung2"/>
          <w:color w:val="FF0000"/>
          <w:sz w:val="26"/>
          <w:szCs w:val="26"/>
          <w:lang w:eastAsia="vi-VN"/>
        </w:rPr>
        <w:t xml:space="preserve"> qua truy</w:t>
      </w:r>
      <w:r w:rsidRPr="0072506F">
        <w:rPr>
          <w:rStyle w:val="Vnbnnidung2"/>
          <w:color w:val="FF0000"/>
          <w:sz w:val="26"/>
          <w:szCs w:val="26"/>
          <w:lang w:eastAsia="vi-VN"/>
        </w:rPr>
        <w:t>ền</w:t>
      </w:r>
      <w:r>
        <w:rPr>
          <w:rStyle w:val="Vnbnnidung2"/>
          <w:color w:val="FF0000"/>
          <w:sz w:val="26"/>
          <w:szCs w:val="26"/>
          <w:lang w:eastAsia="vi-VN"/>
        </w:rPr>
        <w:t xml:space="preserve"> h</w:t>
      </w:r>
      <w:r w:rsidRPr="0072506F">
        <w:rPr>
          <w:rStyle w:val="Vnbnnidung2"/>
          <w:color w:val="FF0000"/>
          <w:sz w:val="26"/>
          <w:szCs w:val="26"/>
          <w:lang w:eastAsia="vi-VN"/>
        </w:rPr>
        <w:t>ình</w:t>
      </w:r>
      <w:r>
        <w:rPr>
          <w:rStyle w:val="Vnbnnidung2"/>
          <w:color w:val="FF0000"/>
          <w:sz w:val="26"/>
          <w:szCs w:val="26"/>
          <w:lang w:eastAsia="vi-VN"/>
        </w:rPr>
        <w:t xml:space="preserve"> đ</w:t>
      </w:r>
      <w:r w:rsidRPr="0072506F">
        <w:rPr>
          <w:rStyle w:val="Vnbnnidung2"/>
          <w:color w:val="FF0000"/>
          <w:sz w:val="26"/>
          <w:szCs w:val="26"/>
          <w:lang w:eastAsia="vi-VN"/>
        </w:rPr>
        <w:t>ể</w:t>
      </w:r>
      <w:r>
        <w:rPr>
          <w:rStyle w:val="Vnbnnidung2"/>
          <w:color w:val="FF0000"/>
          <w:sz w:val="26"/>
          <w:szCs w:val="26"/>
          <w:lang w:eastAsia="vi-VN"/>
        </w:rPr>
        <w:t xml:space="preserve"> b</w:t>
      </w:r>
      <w:r w:rsidRPr="0072506F">
        <w:rPr>
          <w:rStyle w:val="Vnbnnidung2"/>
          <w:color w:val="FF0000"/>
          <w:sz w:val="26"/>
          <w:szCs w:val="26"/>
          <w:lang w:eastAsia="vi-VN"/>
        </w:rPr>
        <w:t>áo</w:t>
      </w:r>
      <w:r>
        <w:rPr>
          <w:rStyle w:val="Vnbnnidung2"/>
          <w:color w:val="FF0000"/>
          <w:sz w:val="26"/>
          <w:szCs w:val="26"/>
          <w:lang w:eastAsia="vi-VN"/>
        </w:rPr>
        <w:t xml:space="preserve"> c</w:t>
      </w:r>
      <w:r w:rsidRPr="0072506F">
        <w:rPr>
          <w:rStyle w:val="Vnbnnidung2"/>
          <w:color w:val="FF0000"/>
          <w:sz w:val="26"/>
          <w:szCs w:val="26"/>
          <w:lang w:eastAsia="vi-VN"/>
        </w:rPr>
        <w:t>áo</w:t>
      </w:r>
      <w:r>
        <w:rPr>
          <w:rStyle w:val="Vnbnnidung2"/>
          <w:color w:val="FF0000"/>
          <w:sz w:val="26"/>
          <w:szCs w:val="26"/>
          <w:lang w:eastAsia="vi-VN"/>
        </w:rPr>
        <w:t xml:space="preserve"> cho Ban ch</w:t>
      </w:r>
      <w:r w:rsidRPr="0072506F">
        <w:rPr>
          <w:rStyle w:val="Vnbnnidung2"/>
          <w:color w:val="FF0000"/>
          <w:sz w:val="26"/>
          <w:szCs w:val="26"/>
          <w:lang w:eastAsia="vi-VN"/>
        </w:rPr>
        <w:t>ỉ</w:t>
      </w:r>
      <w:r>
        <w:rPr>
          <w:rStyle w:val="Vnbnnidung2"/>
          <w:color w:val="FF0000"/>
          <w:sz w:val="26"/>
          <w:szCs w:val="26"/>
          <w:lang w:eastAsia="vi-VN"/>
        </w:rPr>
        <w:t xml:space="preserve"> </w:t>
      </w:r>
      <w:r w:rsidRPr="0072506F">
        <w:rPr>
          <w:rStyle w:val="Vnbnnidung2"/>
          <w:color w:val="FF0000"/>
          <w:sz w:val="26"/>
          <w:szCs w:val="26"/>
          <w:lang w:eastAsia="vi-VN"/>
        </w:rPr>
        <w:t>đạo</w:t>
      </w:r>
      <w:r>
        <w:rPr>
          <w:rStyle w:val="Vnbnnidung2"/>
          <w:color w:val="FF0000"/>
          <w:sz w:val="26"/>
          <w:szCs w:val="26"/>
          <w:lang w:eastAsia="vi-VN"/>
        </w:rPr>
        <w:t>.</w:t>
      </w:r>
    </w:p>
    <w:p w:rsidR="006A1113" w:rsidRDefault="0072506F" w:rsidP="0072506F">
      <w:pPr>
        <w:pStyle w:val="Vnbnnidung40"/>
        <w:shd w:val="clear" w:color="auto" w:fill="auto"/>
        <w:tabs>
          <w:tab w:val="left" w:pos="1306"/>
        </w:tabs>
        <w:spacing w:before="0" w:after="60" w:line="240" w:lineRule="auto"/>
        <w:rPr>
          <w:rStyle w:val="Vnbnnidung4"/>
          <w:iCs/>
          <w:color w:val="000000"/>
          <w:sz w:val="26"/>
          <w:szCs w:val="26"/>
          <w:lang w:eastAsia="vi-VN"/>
        </w:rPr>
      </w:pPr>
      <w:r>
        <w:rPr>
          <w:rStyle w:val="Vnbnnidung4"/>
          <w:iCs/>
          <w:color w:val="000000"/>
          <w:sz w:val="26"/>
          <w:szCs w:val="26"/>
          <w:lang w:eastAsia="vi-VN"/>
        </w:rPr>
        <w:t xml:space="preserve">5.2. </w:t>
      </w:r>
      <w:r w:rsidR="006A1113" w:rsidRPr="0072506F">
        <w:rPr>
          <w:rStyle w:val="Vnbnnidung4"/>
          <w:iCs/>
          <w:color w:val="000000"/>
          <w:sz w:val="26"/>
          <w:szCs w:val="26"/>
          <w:lang w:eastAsia="vi-VN"/>
        </w:rPr>
        <w:t>Học sinh, phụ huynh học sinh</w:t>
      </w:r>
    </w:p>
    <w:p w:rsidR="006A1113" w:rsidRPr="0072506F" w:rsidRDefault="0072506F" w:rsidP="0072506F">
      <w:pPr>
        <w:pStyle w:val="Vnbnnidung40"/>
        <w:shd w:val="clear" w:color="auto" w:fill="auto"/>
        <w:spacing w:before="0" w:after="60" w:line="240" w:lineRule="auto"/>
        <w:rPr>
          <w:i w:val="0"/>
          <w:sz w:val="26"/>
          <w:szCs w:val="26"/>
        </w:rPr>
      </w:pPr>
      <w:r>
        <w:rPr>
          <w:rStyle w:val="Vnbnnidung4"/>
          <w:iCs/>
          <w:color w:val="000000"/>
          <w:sz w:val="26"/>
          <w:szCs w:val="26"/>
          <w:lang w:eastAsia="vi-VN"/>
        </w:rPr>
        <w:tab/>
      </w:r>
      <w:r w:rsidR="006A1113" w:rsidRPr="0072506F">
        <w:rPr>
          <w:rStyle w:val="Vnbnnidung2"/>
          <w:i w:val="0"/>
          <w:color w:val="000000"/>
          <w:sz w:val="26"/>
          <w:szCs w:val="26"/>
          <w:lang w:eastAsia="vi-VN"/>
        </w:rPr>
        <w:t xml:space="preserve">- Học sinh theo dõi các tiết dạy; tải và lưu trữ các </w:t>
      </w:r>
      <w:r w:rsidR="006A1113" w:rsidRPr="0072506F">
        <w:rPr>
          <w:rStyle w:val="Vnbnnidung2"/>
          <w:i w:val="0"/>
          <w:color w:val="000000"/>
          <w:sz w:val="26"/>
          <w:szCs w:val="26"/>
          <w:lang w:val="fr-FR" w:eastAsia="fr-FR"/>
        </w:rPr>
        <w:t xml:space="preserve">file </w:t>
      </w:r>
      <w:r w:rsidR="006A1113" w:rsidRPr="0072506F">
        <w:rPr>
          <w:rStyle w:val="Vnbnnidung2"/>
          <w:i w:val="0"/>
          <w:color w:val="000000"/>
          <w:sz w:val="26"/>
          <w:szCs w:val="26"/>
          <w:lang w:eastAsia="vi-VN"/>
        </w:rPr>
        <w:t>tiết dạy để làm nguồn tư liệu tham khảo; trao đổi với giáo viên về kiến thức trong tiết dạy khi có nhu cầu.</w:t>
      </w:r>
    </w:p>
    <w:p w:rsidR="00003249" w:rsidRDefault="006A1113" w:rsidP="00003249">
      <w:pPr>
        <w:pStyle w:val="Vnbnnidung21"/>
        <w:shd w:val="clear" w:color="auto" w:fill="auto"/>
        <w:spacing w:after="60" w:line="240" w:lineRule="auto"/>
        <w:ind w:firstLine="760"/>
        <w:jc w:val="both"/>
        <w:rPr>
          <w:rStyle w:val="Vnbnnidung2"/>
          <w:color w:val="000000"/>
          <w:sz w:val="26"/>
          <w:szCs w:val="26"/>
          <w:lang w:eastAsia="vi-VN"/>
        </w:rPr>
      </w:pPr>
      <w:r w:rsidRPr="0072506F">
        <w:rPr>
          <w:rStyle w:val="Vnbnnidung2"/>
          <w:color w:val="000000"/>
          <w:sz w:val="26"/>
          <w:szCs w:val="26"/>
          <w:lang w:eastAsia="vi-VN"/>
        </w:rPr>
        <w:t>- Phụ huynh học sinh cần trang bị cho con em mình trang thiết bị học tập cần thiết (trong điều kiện có thể); phối hợp với nhà trường, giáo viên để theo dõi, nhắc nhở con em học tập, tạo điều kiện để việc học của các em đạt hiệu quả cao nhất.</w:t>
      </w:r>
    </w:p>
    <w:p w:rsidR="00003249" w:rsidRDefault="00003249" w:rsidP="00003249">
      <w:pPr>
        <w:pStyle w:val="Vnbnnidung21"/>
        <w:shd w:val="clear" w:color="auto" w:fill="auto"/>
        <w:spacing w:after="60" w:line="240" w:lineRule="auto"/>
        <w:ind w:firstLine="720"/>
        <w:jc w:val="both"/>
        <w:rPr>
          <w:rFonts w:eastAsia="Times New Roman"/>
          <w:sz w:val="26"/>
          <w:szCs w:val="26"/>
          <w:bdr w:val="none" w:sz="0" w:space="0" w:color="auto" w:frame="1"/>
        </w:rPr>
      </w:pPr>
      <w:r w:rsidRPr="00003249">
        <w:rPr>
          <w:rFonts w:eastAsia="Times New Roman"/>
          <w:color w:val="333333"/>
          <w:sz w:val="26"/>
          <w:szCs w:val="26"/>
        </w:rPr>
        <w:lastRenderedPageBreak/>
        <w:t>Trên đây là kế hoạch dạy học trực tuyến</w:t>
      </w:r>
      <w:r>
        <w:rPr>
          <w:rFonts w:eastAsia="Times New Roman"/>
          <w:color w:val="333333"/>
          <w:sz w:val="26"/>
          <w:szCs w:val="26"/>
        </w:rPr>
        <w:t>, d</w:t>
      </w:r>
      <w:r w:rsidRPr="00003249">
        <w:rPr>
          <w:rFonts w:eastAsia="Times New Roman"/>
          <w:color w:val="333333"/>
          <w:sz w:val="26"/>
          <w:szCs w:val="26"/>
        </w:rPr>
        <w:t>ạy</w:t>
      </w:r>
      <w:r>
        <w:rPr>
          <w:rFonts w:eastAsia="Times New Roman"/>
          <w:color w:val="333333"/>
          <w:sz w:val="26"/>
          <w:szCs w:val="26"/>
        </w:rPr>
        <w:t xml:space="preserve"> h</w:t>
      </w:r>
      <w:r w:rsidRPr="00003249">
        <w:rPr>
          <w:rFonts w:eastAsia="Times New Roman"/>
          <w:color w:val="333333"/>
          <w:sz w:val="26"/>
          <w:szCs w:val="26"/>
        </w:rPr>
        <w:t>ọc</w:t>
      </w:r>
      <w:r>
        <w:rPr>
          <w:rFonts w:eastAsia="Times New Roman"/>
          <w:color w:val="333333"/>
          <w:sz w:val="26"/>
          <w:szCs w:val="26"/>
        </w:rPr>
        <w:t xml:space="preserve"> qua tru</w:t>
      </w:r>
      <w:r w:rsidRPr="00003249">
        <w:rPr>
          <w:rFonts w:eastAsia="Times New Roman"/>
          <w:color w:val="333333"/>
          <w:sz w:val="26"/>
          <w:szCs w:val="26"/>
        </w:rPr>
        <w:t>yền</w:t>
      </w:r>
      <w:r>
        <w:rPr>
          <w:rFonts w:eastAsia="Times New Roman"/>
          <w:color w:val="333333"/>
          <w:sz w:val="26"/>
          <w:szCs w:val="26"/>
        </w:rPr>
        <w:t xml:space="preserve"> h</w:t>
      </w:r>
      <w:r w:rsidRPr="00003249">
        <w:rPr>
          <w:rFonts w:eastAsia="Times New Roman"/>
          <w:color w:val="333333"/>
          <w:sz w:val="26"/>
          <w:szCs w:val="26"/>
        </w:rPr>
        <w:t>ình</w:t>
      </w:r>
      <w:r>
        <w:rPr>
          <w:rFonts w:eastAsia="Times New Roman"/>
          <w:color w:val="333333"/>
          <w:sz w:val="26"/>
          <w:szCs w:val="26"/>
        </w:rPr>
        <w:t xml:space="preserve"> n</w:t>
      </w:r>
      <w:r w:rsidRPr="00003249">
        <w:rPr>
          <w:rFonts w:eastAsia="Times New Roman"/>
          <w:color w:val="333333"/>
          <w:sz w:val="26"/>
          <w:szCs w:val="26"/>
        </w:rPr>
        <w:t>ă</w:t>
      </w:r>
      <w:r>
        <w:rPr>
          <w:rFonts w:eastAsia="Times New Roman"/>
          <w:color w:val="333333"/>
          <w:sz w:val="26"/>
          <w:szCs w:val="26"/>
        </w:rPr>
        <w:t>m h</w:t>
      </w:r>
      <w:r w:rsidRPr="00003249">
        <w:rPr>
          <w:rFonts w:eastAsia="Times New Roman"/>
          <w:color w:val="333333"/>
          <w:sz w:val="26"/>
          <w:szCs w:val="26"/>
        </w:rPr>
        <w:t>ọc</w:t>
      </w:r>
      <w:r>
        <w:rPr>
          <w:rFonts w:eastAsia="Times New Roman"/>
          <w:color w:val="333333"/>
          <w:sz w:val="26"/>
          <w:szCs w:val="26"/>
        </w:rPr>
        <w:t xml:space="preserve"> 2021-2022</w:t>
      </w:r>
      <w:r w:rsidRPr="00003249">
        <w:rPr>
          <w:rFonts w:eastAsia="Times New Roman"/>
          <w:color w:val="333333"/>
          <w:sz w:val="26"/>
          <w:szCs w:val="26"/>
        </w:rPr>
        <w:t xml:space="preserve"> </w:t>
      </w:r>
      <w:r w:rsidRPr="00003249">
        <w:rPr>
          <w:rFonts w:eastAsia="Times New Roman"/>
          <w:sz w:val="26"/>
          <w:szCs w:val="26"/>
          <w:bdr w:val="none" w:sz="0" w:space="0" w:color="auto" w:frame="1"/>
        </w:rPr>
        <w:t xml:space="preserve">thay thế hoàn toàn dạy học trực tiếp theo phương án 3 của Trường THCS </w:t>
      </w:r>
      <w:r>
        <w:rPr>
          <w:rFonts w:eastAsia="Times New Roman"/>
          <w:sz w:val="26"/>
          <w:szCs w:val="26"/>
          <w:bdr w:val="none" w:sz="0" w:space="0" w:color="auto" w:frame="1"/>
        </w:rPr>
        <w:t>T</w:t>
      </w:r>
      <w:r w:rsidRPr="00003249">
        <w:rPr>
          <w:rFonts w:eastAsia="Times New Roman"/>
          <w:sz w:val="26"/>
          <w:szCs w:val="26"/>
          <w:bdr w:val="none" w:sz="0" w:space="0" w:color="auto" w:frame="1"/>
        </w:rPr>
        <w:t>â</w:t>
      </w:r>
      <w:r>
        <w:rPr>
          <w:rFonts w:eastAsia="Times New Roman"/>
          <w:sz w:val="26"/>
          <w:szCs w:val="26"/>
          <w:bdr w:val="none" w:sz="0" w:space="0" w:color="auto" w:frame="1"/>
        </w:rPr>
        <w:t>n Th</w:t>
      </w:r>
      <w:r w:rsidRPr="00003249">
        <w:rPr>
          <w:rFonts w:eastAsia="Times New Roman"/>
          <w:sz w:val="26"/>
          <w:szCs w:val="26"/>
          <w:bdr w:val="none" w:sz="0" w:space="0" w:color="auto" w:frame="1"/>
        </w:rPr>
        <w:t>ành trong năm học 2021-2022.</w:t>
      </w:r>
    </w:p>
    <w:p w:rsidR="00003249" w:rsidRDefault="00003249" w:rsidP="00003249">
      <w:pPr>
        <w:pStyle w:val="Vnbnnidung21"/>
        <w:shd w:val="clear" w:color="auto" w:fill="auto"/>
        <w:spacing w:after="60" w:line="240" w:lineRule="auto"/>
        <w:ind w:firstLine="720"/>
        <w:jc w:val="both"/>
        <w:rPr>
          <w:rFonts w:eastAsia="Times New Roman"/>
          <w:sz w:val="26"/>
          <w:szCs w:val="26"/>
          <w:bdr w:val="none" w:sz="0" w:space="0" w:color="auto" w:frame="1"/>
        </w:rPr>
      </w:pPr>
    </w:p>
    <w:p w:rsidR="00003249" w:rsidRPr="00003249" w:rsidRDefault="00003249" w:rsidP="00003249">
      <w:pPr>
        <w:pStyle w:val="Vnbnnidung21"/>
        <w:shd w:val="clear" w:color="auto" w:fill="auto"/>
        <w:spacing w:after="60" w:line="240" w:lineRule="auto"/>
        <w:ind w:firstLine="720"/>
        <w:jc w:val="both"/>
        <w:rPr>
          <w:rFonts w:eastAsia="Times New Roman"/>
          <w:sz w:val="26"/>
          <w:szCs w:val="26"/>
          <w:bdr w:val="none" w:sz="0" w:space="0" w:color="auto" w:frame="1"/>
        </w:rPr>
      </w:pPr>
      <w:r>
        <w:rPr>
          <w:rFonts w:eastAsia="Times New Roman"/>
          <w:sz w:val="26"/>
          <w:szCs w:val="26"/>
          <w:bdr w:val="none" w:sz="0" w:space="0" w:color="auto" w:frame="1"/>
        </w:rPr>
        <w:tab/>
      </w:r>
      <w:r>
        <w:rPr>
          <w:rFonts w:eastAsia="Times New Roman"/>
          <w:sz w:val="26"/>
          <w:szCs w:val="26"/>
          <w:bdr w:val="none" w:sz="0" w:space="0" w:color="auto" w:frame="1"/>
        </w:rPr>
        <w:tab/>
      </w:r>
      <w:r>
        <w:rPr>
          <w:rFonts w:eastAsia="Times New Roman"/>
          <w:sz w:val="26"/>
          <w:szCs w:val="26"/>
          <w:bdr w:val="none" w:sz="0" w:space="0" w:color="auto" w:frame="1"/>
        </w:rPr>
        <w:tab/>
      </w:r>
      <w:r>
        <w:rPr>
          <w:rFonts w:eastAsia="Times New Roman"/>
          <w:sz w:val="26"/>
          <w:szCs w:val="26"/>
          <w:bdr w:val="none" w:sz="0" w:space="0" w:color="auto" w:frame="1"/>
        </w:rPr>
        <w:tab/>
      </w:r>
      <w:r>
        <w:rPr>
          <w:rFonts w:eastAsia="Times New Roman"/>
          <w:sz w:val="26"/>
          <w:szCs w:val="26"/>
          <w:bdr w:val="none" w:sz="0" w:space="0" w:color="auto" w:frame="1"/>
        </w:rPr>
        <w:tab/>
      </w:r>
      <w:r>
        <w:rPr>
          <w:rFonts w:eastAsia="Times New Roman"/>
          <w:sz w:val="26"/>
          <w:szCs w:val="26"/>
          <w:bdr w:val="none" w:sz="0" w:space="0" w:color="auto" w:frame="1"/>
        </w:rPr>
        <w:tab/>
        <w:t>HI</w:t>
      </w:r>
      <w:r w:rsidRPr="00003249">
        <w:rPr>
          <w:rFonts w:eastAsia="Times New Roman"/>
          <w:sz w:val="26"/>
          <w:szCs w:val="26"/>
          <w:bdr w:val="none" w:sz="0" w:space="0" w:color="auto" w:frame="1"/>
        </w:rPr>
        <w:t>ỆU</w:t>
      </w:r>
      <w:r>
        <w:rPr>
          <w:rFonts w:eastAsia="Times New Roman"/>
          <w:sz w:val="26"/>
          <w:szCs w:val="26"/>
          <w:bdr w:val="none" w:sz="0" w:space="0" w:color="auto" w:frame="1"/>
        </w:rPr>
        <w:t xml:space="preserve"> TRƯ</w:t>
      </w:r>
      <w:r w:rsidRPr="00003249">
        <w:rPr>
          <w:rFonts w:eastAsia="Times New Roman"/>
          <w:sz w:val="26"/>
          <w:szCs w:val="26"/>
          <w:bdr w:val="none" w:sz="0" w:space="0" w:color="auto" w:frame="1"/>
        </w:rPr>
        <w:t>ỞNG</w:t>
      </w:r>
    </w:p>
    <w:p w:rsidR="00003249" w:rsidRPr="00003249" w:rsidRDefault="00003249" w:rsidP="00003249">
      <w:pPr>
        <w:pStyle w:val="Vnbnnidung21"/>
        <w:shd w:val="clear" w:color="auto" w:fill="auto"/>
        <w:spacing w:after="60" w:line="240" w:lineRule="auto"/>
        <w:ind w:firstLine="760"/>
        <w:jc w:val="both"/>
        <w:rPr>
          <w:rStyle w:val="Vnbnnidung2"/>
          <w:color w:val="000000"/>
          <w:sz w:val="26"/>
          <w:szCs w:val="26"/>
          <w:lang w:eastAsia="vi-VN"/>
        </w:rPr>
      </w:pPr>
      <w:r w:rsidRPr="00003249">
        <w:rPr>
          <w:rFonts w:eastAsia="Times New Roman"/>
          <w:color w:val="333333"/>
          <w:sz w:val="26"/>
          <w:szCs w:val="26"/>
        </w:rPr>
        <w:br/>
      </w:r>
    </w:p>
    <w:p w:rsidR="00D86347" w:rsidRDefault="00D86347" w:rsidP="0072506F">
      <w:pPr>
        <w:pStyle w:val="Vnbnnidung21"/>
        <w:shd w:val="clear" w:color="auto" w:fill="auto"/>
        <w:spacing w:after="60" w:line="240" w:lineRule="auto"/>
        <w:ind w:firstLine="760"/>
        <w:jc w:val="both"/>
        <w:rPr>
          <w:rStyle w:val="Vnbnnidung2"/>
          <w:color w:val="000000"/>
          <w:sz w:val="26"/>
          <w:szCs w:val="26"/>
          <w:lang w:eastAsia="vi-VN"/>
        </w:rPr>
      </w:pPr>
    </w:p>
    <w:p w:rsidR="00D86347" w:rsidRDefault="00D86347" w:rsidP="0072506F">
      <w:pPr>
        <w:pStyle w:val="Vnbnnidung21"/>
        <w:shd w:val="clear" w:color="auto" w:fill="auto"/>
        <w:spacing w:after="60" w:line="240" w:lineRule="auto"/>
        <w:ind w:firstLine="760"/>
        <w:jc w:val="both"/>
        <w:rPr>
          <w:rStyle w:val="Vnbnnidung2"/>
          <w:color w:val="000000"/>
          <w:sz w:val="26"/>
          <w:szCs w:val="26"/>
          <w:lang w:eastAsia="vi-VN"/>
        </w:rPr>
      </w:pPr>
    </w:p>
    <w:p w:rsidR="003A4EFE" w:rsidRPr="0072506F" w:rsidRDefault="003A4EFE" w:rsidP="0072506F">
      <w:pPr>
        <w:pStyle w:val="Vnbnnidung21"/>
        <w:shd w:val="clear" w:color="auto" w:fill="auto"/>
        <w:spacing w:after="60" w:line="240" w:lineRule="auto"/>
        <w:jc w:val="both"/>
        <w:rPr>
          <w:sz w:val="26"/>
          <w:szCs w:val="26"/>
        </w:rPr>
      </w:pPr>
    </w:p>
    <w:p w:rsidR="0036444A" w:rsidRPr="0072506F" w:rsidRDefault="0036444A" w:rsidP="0072506F">
      <w:pPr>
        <w:pStyle w:val="Vnbnnidung21"/>
        <w:shd w:val="clear" w:color="auto" w:fill="auto"/>
        <w:spacing w:after="60" w:line="240" w:lineRule="auto"/>
        <w:ind w:firstLine="720"/>
        <w:jc w:val="both"/>
        <w:rPr>
          <w:sz w:val="26"/>
          <w:szCs w:val="26"/>
        </w:rPr>
      </w:pPr>
    </w:p>
    <w:p w:rsidR="00E01009" w:rsidRPr="0072506F" w:rsidRDefault="00E01009" w:rsidP="0072506F">
      <w:pPr>
        <w:pStyle w:val="Vnbnnidung21"/>
        <w:shd w:val="clear" w:color="auto" w:fill="auto"/>
        <w:spacing w:after="60" w:line="240" w:lineRule="auto"/>
        <w:ind w:right="4" w:firstLine="740"/>
        <w:jc w:val="both"/>
        <w:rPr>
          <w:sz w:val="26"/>
          <w:szCs w:val="26"/>
        </w:rPr>
      </w:pPr>
    </w:p>
    <w:p w:rsidR="00E01009" w:rsidRPr="0072506F" w:rsidRDefault="00E01009" w:rsidP="0072506F">
      <w:pPr>
        <w:keepNext/>
        <w:tabs>
          <w:tab w:val="center" w:pos="5037"/>
        </w:tabs>
        <w:spacing w:after="60" w:line="240" w:lineRule="auto"/>
        <w:ind w:firstLine="720"/>
        <w:jc w:val="center"/>
        <w:outlineLvl w:val="0"/>
        <w:rPr>
          <w:b/>
          <w:bCs/>
          <w:sz w:val="26"/>
          <w:szCs w:val="26"/>
        </w:rPr>
      </w:pPr>
    </w:p>
    <w:p w:rsidR="00DF4C14" w:rsidRPr="0072506F" w:rsidRDefault="00DF4C14" w:rsidP="0072506F">
      <w:pPr>
        <w:spacing w:after="60" w:line="240" w:lineRule="auto"/>
        <w:rPr>
          <w:sz w:val="26"/>
          <w:szCs w:val="26"/>
        </w:rPr>
      </w:pPr>
    </w:p>
    <w:sectPr w:rsidR="00DF4C14" w:rsidRPr="0072506F" w:rsidSect="00CD1681">
      <w:footerReference w:type="default" r:id="rId8"/>
      <w:pgSz w:w="12240" w:h="15840"/>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421" w:rsidRDefault="00392421">
      <w:pPr>
        <w:spacing w:after="0" w:line="240" w:lineRule="auto"/>
      </w:pPr>
      <w:r>
        <w:separator/>
      </w:r>
    </w:p>
  </w:endnote>
  <w:endnote w:type="continuationSeparator" w:id="0">
    <w:p w:rsidR="00392421" w:rsidRDefault="00392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B1" w:rsidRDefault="00C744B1">
    <w:pPr>
      <w:rPr>
        <w:sz w:val="2"/>
        <w:szCs w:val="2"/>
      </w:rPr>
    </w:pPr>
    <w:r>
      <w:rPr>
        <w:noProof/>
      </w:rPr>
      <mc:AlternateContent>
        <mc:Choice Requires="wps">
          <w:drawing>
            <wp:anchor distT="0" distB="0" distL="63500" distR="63500" simplePos="0" relativeHeight="251658240" behindDoc="1" locked="0" layoutInCell="1" allowOverlap="1" wp14:anchorId="2CCA7C94" wp14:editId="6F1A1600">
              <wp:simplePos x="0" y="0"/>
              <wp:positionH relativeFrom="page">
                <wp:posOffset>3986530</wp:posOffset>
              </wp:positionH>
              <wp:positionV relativeFrom="page">
                <wp:posOffset>9900285</wp:posOffset>
              </wp:positionV>
              <wp:extent cx="76835" cy="175260"/>
              <wp:effectExtent l="0" t="3810" r="381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44B1" w:rsidRDefault="00C744B1">
                          <w:pPr>
                            <w:pStyle w:val="utranghocchntrang1"/>
                            <w:shd w:val="clear" w:color="auto" w:fill="auto"/>
                            <w:spacing w:line="240" w:lineRule="auto"/>
                          </w:pPr>
                          <w:r>
                            <w:fldChar w:fldCharType="begin"/>
                          </w:r>
                          <w:r>
                            <w:instrText xml:space="preserve"> PAGE \* MERGEFORMAT </w:instrText>
                          </w:r>
                          <w:r>
                            <w:fldChar w:fldCharType="separate"/>
                          </w:r>
                          <w:r w:rsidR="00CB56C7" w:rsidRPr="00CB56C7">
                            <w:rPr>
                              <w:rStyle w:val="utranghocchntrang0"/>
                              <w:noProof/>
                              <w:color w:val="000000"/>
                              <w:lang w:eastAsia="vi-VN"/>
                            </w:rP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13.9pt;margin-top:779.55pt;width:6.05pt;height:13.8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" filled="f" stroked="f">
              <v:textbox style="mso-fit-shape-to-text:t" inset="0,0,0,0">
                <w:txbxContent>
                  <w:p w:rsidR="00C744B1" w:rsidRDefault="00C744B1">
                    <w:pPr>
                      <w:pStyle w:val="utranghocchntrang1"/>
                      <w:shd w:val="clear" w:color="auto" w:fill="auto"/>
                      <w:spacing w:line="240" w:lineRule="auto"/>
                    </w:pPr>
                    <w:r>
                      <w:fldChar w:fldCharType="begin"/>
                    </w:r>
                    <w:r>
                      <w:instrText xml:space="preserve"> PAGE \* MERGEFORMAT </w:instrText>
                    </w:r>
                    <w:r>
                      <w:fldChar w:fldCharType="separate"/>
                    </w:r>
                    <w:r w:rsidR="00CB56C7" w:rsidRPr="00CB56C7">
                      <w:rPr>
                        <w:rStyle w:val="utranghocchntrang0"/>
                        <w:noProof/>
                        <w:color w:val="000000"/>
                        <w:lang w:eastAsia="vi-VN"/>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421" w:rsidRDefault="00392421">
      <w:pPr>
        <w:spacing w:after="0" w:line="240" w:lineRule="auto"/>
      </w:pPr>
      <w:r>
        <w:separator/>
      </w:r>
    </w:p>
  </w:footnote>
  <w:footnote w:type="continuationSeparator" w:id="0">
    <w:p w:rsidR="00392421" w:rsidRDefault="003924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0"/>
        <w:szCs w:val="20"/>
        <w:u w:val="none"/>
      </w:rPr>
    </w:lvl>
  </w:abstractNum>
  <w:abstractNum w:abstractNumId="1">
    <w:nsid w:val="00000003"/>
    <w:multiLevelType w:val="multilevel"/>
    <w:tmpl w:val="00000002"/>
    <w:lvl w:ilvl="0">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upperRoman"/>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3">
    <w:nsid w:val="00000007"/>
    <w:multiLevelType w:val="multilevel"/>
    <w:tmpl w:val="00000006"/>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2."/>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1"/>
      <w:numFmt w:val="decimal"/>
      <w:lvlText w:val="%1.%2.%3."/>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1"/>
      <w:numFmt w:val="decimal"/>
      <w:lvlText w:val="%1.%2.%3."/>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1"/>
      <w:numFmt w:val="decimal"/>
      <w:lvlText w:val="%1.%2.%3."/>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1"/>
      <w:numFmt w:val="decimal"/>
      <w:lvlText w:val="%1.%2.%3."/>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1"/>
      <w:numFmt w:val="decimal"/>
      <w:lvlText w:val="%1.%2.%3."/>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1"/>
      <w:numFmt w:val="decimal"/>
      <w:lvlText w:val="%1.%2.%3."/>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1"/>
      <w:numFmt w:val="decimal"/>
      <w:lvlText w:val="%1.%2.%3."/>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4">
    <w:nsid w:val="00000009"/>
    <w:multiLevelType w:val="multilevel"/>
    <w:tmpl w:val="00000008"/>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24"/>
        <w:szCs w:val="24"/>
        <w:u w:val="none"/>
      </w:rPr>
    </w:lvl>
  </w:abstractNum>
  <w:abstractNum w:abstractNumId="5">
    <w:nsid w:val="0000000B"/>
    <w:multiLevelType w:val="multilevel"/>
    <w:tmpl w:val="0000000A"/>
    <w:lvl w:ilvl="0">
      <w:start w:val="1"/>
      <w:numFmt w:val="decimal"/>
      <w:lvlText w:val="5.%1."/>
      <w:lvlJc w:val="left"/>
      <w:rPr>
        <w:rFonts w:ascii="Times New Roman" w:hAnsi="Times New Roman" w:cs="Times New Roman"/>
        <w:b w:val="0"/>
        <w:bCs w:val="0"/>
        <w:i/>
        <w:iCs/>
        <w:smallCaps w:val="0"/>
        <w:strike w:val="0"/>
        <w:color w:val="000000"/>
        <w:spacing w:val="0"/>
        <w:w w:val="100"/>
        <w:position w:val="0"/>
        <w:sz w:val="24"/>
        <w:szCs w:val="24"/>
        <w:u w:val="none"/>
      </w:rPr>
    </w:lvl>
    <w:lvl w:ilvl="1">
      <w:start w:val="1"/>
      <w:numFmt w:val="decimal"/>
      <w:lvlText w:val="5.%1."/>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1"/>
      <w:numFmt w:val="decimal"/>
      <w:lvlText w:val="5.%1."/>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1"/>
      <w:numFmt w:val="decimal"/>
      <w:lvlText w:val="5.%1."/>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1"/>
      <w:numFmt w:val="decimal"/>
      <w:lvlText w:val="5.%1."/>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1"/>
      <w:numFmt w:val="decimal"/>
      <w:lvlText w:val="5.%1."/>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1"/>
      <w:numFmt w:val="decimal"/>
      <w:lvlText w:val="5.%1."/>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1"/>
      <w:numFmt w:val="decimal"/>
      <w:lvlText w:val="5.%1."/>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1"/>
      <w:numFmt w:val="decimal"/>
      <w:lvlText w:val="5.%1."/>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6">
    <w:nsid w:val="0589044A"/>
    <w:multiLevelType w:val="hybridMultilevel"/>
    <w:tmpl w:val="E98A098A"/>
    <w:lvl w:ilvl="0" w:tplc="072EE634">
      <w:start w:val="6"/>
      <w:numFmt w:val="bullet"/>
      <w:lvlText w:val="-"/>
      <w:lvlJc w:val="left"/>
      <w:pPr>
        <w:ind w:left="1140" w:hanging="360"/>
      </w:pPr>
      <w:rPr>
        <w:rFonts w:ascii="Times New Roman" w:eastAsiaTheme="minorHAnsi" w:hAnsi="Times New Roman" w:cs="Times New Roman" w:hint="default"/>
        <w:color w:val="00000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08D9209C"/>
    <w:multiLevelType w:val="hybridMultilevel"/>
    <w:tmpl w:val="042C5BFA"/>
    <w:lvl w:ilvl="0" w:tplc="D62AB590">
      <w:start w:val="4"/>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7472CC"/>
    <w:multiLevelType w:val="hybridMultilevel"/>
    <w:tmpl w:val="999219B0"/>
    <w:lvl w:ilvl="0" w:tplc="FBFED066">
      <w:start w:val="6"/>
      <w:numFmt w:val="bullet"/>
      <w:lvlText w:val="-"/>
      <w:lvlJc w:val="left"/>
      <w:pPr>
        <w:ind w:left="1140" w:hanging="360"/>
      </w:pPr>
      <w:rPr>
        <w:rFonts w:ascii="Times New Roman" w:eastAsiaTheme="minorHAnsi" w:hAnsi="Times New Roman" w:cs="Times New Roman" w:hint="default"/>
        <w:color w:val="00000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296965CD"/>
    <w:multiLevelType w:val="multilevel"/>
    <w:tmpl w:val="850EECAC"/>
    <w:lvl w:ilvl="0">
      <w:start w:val="5"/>
      <w:numFmt w:val="decimal"/>
      <w:lvlText w:val="%1."/>
      <w:lvlJc w:val="left"/>
      <w:pPr>
        <w:ind w:left="400" w:hanging="400"/>
      </w:pPr>
      <w:rPr>
        <w:rFonts w:hint="default"/>
        <w:color w:val="000000"/>
      </w:rPr>
    </w:lvl>
    <w:lvl w:ilvl="1">
      <w:start w:val="2"/>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nsid w:val="2A397923"/>
    <w:multiLevelType w:val="hybridMultilevel"/>
    <w:tmpl w:val="0DB060CC"/>
    <w:lvl w:ilvl="0" w:tplc="A86A9AFA">
      <w:start w:val="6"/>
      <w:numFmt w:val="bullet"/>
      <w:lvlText w:val="-"/>
      <w:lvlJc w:val="left"/>
      <w:pPr>
        <w:ind w:left="1140" w:hanging="360"/>
      </w:pPr>
      <w:rPr>
        <w:rFonts w:ascii="Times New Roman" w:eastAsiaTheme="minorHAnsi" w:hAnsi="Times New Roman" w:cs="Times New Roman" w:hint="default"/>
        <w:i w:val="0"/>
        <w:color w:val="000000"/>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2AF23C3C"/>
    <w:multiLevelType w:val="hybridMultilevel"/>
    <w:tmpl w:val="45CE54BE"/>
    <w:lvl w:ilvl="0" w:tplc="C9D2F624">
      <w:start w:val="5"/>
      <w:numFmt w:val="bullet"/>
      <w:lvlText w:val="-"/>
      <w:lvlJc w:val="left"/>
      <w:pPr>
        <w:ind w:left="1120" w:hanging="360"/>
      </w:pPr>
      <w:rPr>
        <w:rFonts w:ascii="Times New Roman" w:eastAsiaTheme="minorHAnsi" w:hAnsi="Times New Roman" w:cs="Times New Roman" w:hint="default"/>
        <w:color w:val="000000"/>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nsid w:val="341367E7"/>
    <w:multiLevelType w:val="hybridMultilevel"/>
    <w:tmpl w:val="0D583286"/>
    <w:lvl w:ilvl="0" w:tplc="8A2A0376">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836B60"/>
    <w:multiLevelType w:val="hybridMultilevel"/>
    <w:tmpl w:val="CE82DD18"/>
    <w:lvl w:ilvl="0" w:tplc="44BA17A0">
      <w:start w:val="5"/>
      <w:numFmt w:val="bullet"/>
      <w:lvlText w:val="-"/>
      <w:lvlJc w:val="left"/>
      <w:pPr>
        <w:ind w:left="720" w:hanging="360"/>
      </w:pPr>
      <w:rPr>
        <w:rFonts w:ascii="Times New Roman" w:eastAsiaTheme="minorHAnsi"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EF1058"/>
    <w:multiLevelType w:val="multilevel"/>
    <w:tmpl w:val="686A2C34"/>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AC395D"/>
    <w:multiLevelType w:val="hybridMultilevel"/>
    <w:tmpl w:val="EFA2B570"/>
    <w:lvl w:ilvl="0" w:tplc="D43A75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BC1E13"/>
    <w:multiLevelType w:val="hybridMultilevel"/>
    <w:tmpl w:val="6B46F79A"/>
    <w:lvl w:ilvl="0" w:tplc="A5808F20">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1B24A2"/>
    <w:multiLevelType w:val="multilevel"/>
    <w:tmpl w:val="0C92B74E"/>
    <w:lvl w:ilvl="0">
      <w:start w:val="5"/>
      <w:numFmt w:val="decimal"/>
      <w:lvlText w:val="%1."/>
      <w:lvlJc w:val="left"/>
      <w:pPr>
        <w:ind w:left="360" w:hanging="360"/>
      </w:pPr>
      <w:rPr>
        <w:rFonts w:hint="default"/>
        <w:color w:val="000000"/>
      </w:rPr>
    </w:lvl>
    <w:lvl w:ilvl="1">
      <w:start w:val="2"/>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nsid w:val="54C5553C"/>
    <w:multiLevelType w:val="hybridMultilevel"/>
    <w:tmpl w:val="0BD07116"/>
    <w:lvl w:ilvl="0" w:tplc="D682D28E">
      <w:start w:val="5"/>
      <w:numFmt w:val="bullet"/>
      <w:lvlText w:val=""/>
      <w:lvlJc w:val="left"/>
      <w:pPr>
        <w:ind w:left="1080" w:hanging="360"/>
      </w:pPr>
      <w:rPr>
        <w:rFonts w:ascii="Symbol" w:eastAsiaTheme="minorHAnsi" w:hAnsi="Symbol"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8642B2A"/>
    <w:multiLevelType w:val="hybridMultilevel"/>
    <w:tmpl w:val="26D63DEC"/>
    <w:lvl w:ilvl="0" w:tplc="F9DE3CE2">
      <w:start w:val="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0B263B4"/>
    <w:multiLevelType w:val="hybridMultilevel"/>
    <w:tmpl w:val="E56A9E5C"/>
    <w:lvl w:ilvl="0" w:tplc="C944DEE0">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C346E7"/>
    <w:multiLevelType w:val="multilevel"/>
    <w:tmpl w:val="BD0CFCB6"/>
    <w:lvl w:ilvl="0">
      <w:start w:val="6"/>
      <w:numFmt w:val="decimal"/>
      <w:lvlText w:val="%1."/>
      <w:lvlJc w:val="left"/>
      <w:pPr>
        <w:ind w:left="400" w:hanging="400"/>
      </w:pPr>
      <w:rPr>
        <w:rFonts w:hint="default"/>
        <w:color w:val="000000"/>
      </w:rPr>
    </w:lvl>
    <w:lvl w:ilvl="1">
      <w:start w:val="2"/>
      <w:numFmt w:val="decimal"/>
      <w:lvlText w:val="%1.%2."/>
      <w:lvlJc w:val="left"/>
      <w:pPr>
        <w:ind w:left="1440" w:hanging="72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22">
    <w:nsid w:val="7C620369"/>
    <w:multiLevelType w:val="hybridMultilevel"/>
    <w:tmpl w:val="88FCCEB6"/>
    <w:lvl w:ilvl="0" w:tplc="0E88EEC4">
      <w:start w:val="5"/>
      <w:numFmt w:val="bullet"/>
      <w:lvlText w:val=""/>
      <w:lvlJc w:val="left"/>
      <w:pPr>
        <w:ind w:left="1080" w:hanging="360"/>
      </w:pPr>
      <w:rPr>
        <w:rFonts w:ascii="Symbol" w:eastAsiaTheme="minorHAnsi" w:hAnsi="Symbol"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15"/>
  </w:num>
  <w:num w:numId="6">
    <w:abstractNumId w:val="16"/>
  </w:num>
  <w:num w:numId="7">
    <w:abstractNumId w:val="12"/>
  </w:num>
  <w:num w:numId="8">
    <w:abstractNumId w:val="7"/>
  </w:num>
  <w:num w:numId="9">
    <w:abstractNumId w:val="22"/>
  </w:num>
  <w:num w:numId="10">
    <w:abstractNumId w:val="18"/>
  </w:num>
  <w:num w:numId="11">
    <w:abstractNumId w:val="6"/>
  </w:num>
  <w:num w:numId="12">
    <w:abstractNumId w:val="10"/>
  </w:num>
  <w:num w:numId="13">
    <w:abstractNumId w:val="8"/>
  </w:num>
  <w:num w:numId="14">
    <w:abstractNumId w:val="21"/>
  </w:num>
  <w:num w:numId="15">
    <w:abstractNumId w:val="4"/>
  </w:num>
  <w:num w:numId="16">
    <w:abstractNumId w:val="20"/>
  </w:num>
  <w:num w:numId="17">
    <w:abstractNumId w:val="5"/>
  </w:num>
  <w:num w:numId="18">
    <w:abstractNumId w:val="17"/>
  </w:num>
  <w:num w:numId="19">
    <w:abstractNumId w:val="9"/>
  </w:num>
  <w:num w:numId="20">
    <w:abstractNumId w:val="14"/>
  </w:num>
  <w:num w:numId="21">
    <w:abstractNumId w:val="19"/>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0F9"/>
    <w:rsid w:val="00003249"/>
    <w:rsid w:val="00045636"/>
    <w:rsid w:val="00193DC2"/>
    <w:rsid w:val="0036444A"/>
    <w:rsid w:val="00392421"/>
    <w:rsid w:val="003A4EFE"/>
    <w:rsid w:val="003C4777"/>
    <w:rsid w:val="0040147F"/>
    <w:rsid w:val="004C08E4"/>
    <w:rsid w:val="005C0506"/>
    <w:rsid w:val="006570F9"/>
    <w:rsid w:val="00685829"/>
    <w:rsid w:val="006A1113"/>
    <w:rsid w:val="00720316"/>
    <w:rsid w:val="0072506F"/>
    <w:rsid w:val="009E4C7C"/>
    <w:rsid w:val="00AF40D1"/>
    <w:rsid w:val="00AF4F1C"/>
    <w:rsid w:val="00B0534C"/>
    <w:rsid w:val="00BA6A22"/>
    <w:rsid w:val="00C744B1"/>
    <w:rsid w:val="00C90288"/>
    <w:rsid w:val="00C9193A"/>
    <w:rsid w:val="00CB56C7"/>
    <w:rsid w:val="00CC59F2"/>
    <w:rsid w:val="00CD1681"/>
    <w:rsid w:val="00D14705"/>
    <w:rsid w:val="00D81682"/>
    <w:rsid w:val="00D86347"/>
    <w:rsid w:val="00DF4C14"/>
    <w:rsid w:val="00E01009"/>
    <w:rsid w:val="00E942BA"/>
    <w:rsid w:val="00EB51C4"/>
    <w:rsid w:val="00EF3270"/>
    <w:rsid w:val="00F5099B"/>
    <w:rsid w:val="00F5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tranghocchntrang">
    <w:name w:val="Đầu trang hoặc chân trang_"/>
    <w:basedOn w:val="DefaultParagraphFont"/>
    <w:link w:val="utranghocchntrang1"/>
    <w:uiPriority w:val="99"/>
    <w:rsid w:val="00E01009"/>
    <w:rPr>
      <w:rFonts w:cs="Times New Roman"/>
      <w:shd w:val="clear" w:color="auto" w:fill="FFFFFF"/>
    </w:rPr>
  </w:style>
  <w:style w:type="character" w:customStyle="1" w:styleId="utranghocchntrang0">
    <w:name w:val="Đầu trang hoặc chân trang"/>
    <w:basedOn w:val="utranghocchntrang"/>
    <w:uiPriority w:val="99"/>
    <w:rsid w:val="00E01009"/>
    <w:rPr>
      <w:rFonts w:cs="Times New Roman"/>
      <w:shd w:val="clear" w:color="auto" w:fill="FFFFFF"/>
    </w:rPr>
  </w:style>
  <w:style w:type="character" w:customStyle="1" w:styleId="Vnbnnidung2">
    <w:name w:val="Văn bản nội dung (2)_"/>
    <w:basedOn w:val="DefaultParagraphFont"/>
    <w:link w:val="Vnbnnidung21"/>
    <w:uiPriority w:val="99"/>
    <w:rsid w:val="00E01009"/>
    <w:rPr>
      <w:rFonts w:cs="Times New Roman"/>
      <w:shd w:val="clear" w:color="auto" w:fill="FFFFFF"/>
    </w:rPr>
  </w:style>
  <w:style w:type="character" w:customStyle="1" w:styleId="Vnbnnidung5">
    <w:name w:val="Văn bản nội dung (5)_"/>
    <w:basedOn w:val="DefaultParagraphFont"/>
    <w:link w:val="Vnbnnidung50"/>
    <w:uiPriority w:val="99"/>
    <w:rsid w:val="00E01009"/>
    <w:rPr>
      <w:rFonts w:cs="Times New Roman"/>
      <w:b/>
      <w:bCs/>
      <w:shd w:val="clear" w:color="auto" w:fill="FFFFFF"/>
    </w:rPr>
  </w:style>
  <w:style w:type="character" w:customStyle="1" w:styleId="Vnbnnidung2Innghing">
    <w:name w:val="Văn bản nội dung (2) + In nghiêng"/>
    <w:basedOn w:val="Vnbnnidung2"/>
    <w:uiPriority w:val="99"/>
    <w:rsid w:val="00E01009"/>
    <w:rPr>
      <w:rFonts w:cs="Times New Roman"/>
      <w:i/>
      <w:iCs/>
      <w:shd w:val="clear" w:color="auto" w:fill="FFFFFF"/>
    </w:rPr>
  </w:style>
  <w:style w:type="character" w:customStyle="1" w:styleId="Tiu1">
    <w:name w:val="Tiêu đề #1_"/>
    <w:basedOn w:val="DefaultParagraphFont"/>
    <w:link w:val="Tiu11"/>
    <w:uiPriority w:val="99"/>
    <w:rsid w:val="00E01009"/>
    <w:rPr>
      <w:rFonts w:cs="Times New Roman"/>
      <w:b/>
      <w:bCs/>
      <w:shd w:val="clear" w:color="auto" w:fill="FFFFFF"/>
    </w:rPr>
  </w:style>
  <w:style w:type="paragraph" w:customStyle="1" w:styleId="utranghocchntrang1">
    <w:name w:val="Đầu trang hoặc chân trang1"/>
    <w:basedOn w:val="Normal"/>
    <w:link w:val="utranghocchntrang"/>
    <w:uiPriority w:val="99"/>
    <w:rsid w:val="00E01009"/>
    <w:pPr>
      <w:widowControl w:val="0"/>
      <w:shd w:val="clear" w:color="auto" w:fill="FFFFFF"/>
      <w:spacing w:after="0" w:line="240" w:lineRule="atLeast"/>
    </w:pPr>
    <w:rPr>
      <w:rFonts w:cs="Times New Roman"/>
    </w:rPr>
  </w:style>
  <w:style w:type="paragraph" w:customStyle="1" w:styleId="Vnbnnidung21">
    <w:name w:val="Văn bản nội dung (2)1"/>
    <w:basedOn w:val="Normal"/>
    <w:link w:val="Vnbnnidung2"/>
    <w:uiPriority w:val="99"/>
    <w:rsid w:val="00E01009"/>
    <w:pPr>
      <w:widowControl w:val="0"/>
      <w:shd w:val="clear" w:color="auto" w:fill="FFFFFF"/>
      <w:spacing w:after="0" w:line="274" w:lineRule="exact"/>
    </w:pPr>
    <w:rPr>
      <w:rFonts w:cs="Times New Roman"/>
    </w:rPr>
  </w:style>
  <w:style w:type="paragraph" w:customStyle="1" w:styleId="Vnbnnidung50">
    <w:name w:val="Văn bản nội dung (5)"/>
    <w:basedOn w:val="Normal"/>
    <w:link w:val="Vnbnnidung5"/>
    <w:uiPriority w:val="99"/>
    <w:rsid w:val="00E01009"/>
    <w:pPr>
      <w:widowControl w:val="0"/>
      <w:shd w:val="clear" w:color="auto" w:fill="FFFFFF"/>
      <w:spacing w:before="60" w:after="240" w:line="240" w:lineRule="atLeast"/>
      <w:jc w:val="both"/>
    </w:pPr>
    <w:rPr>
      <w:rFonts w:cs="Times New Roman"/>
      <w:b/>
      <w:bCs/>
    </w:rPr>
  </w:style>
  <w:style w:type="paragraph" w:customStyle="1" w:styleId="Tiu11">
    <w:name w:val="Tiêu đề #11"/>
    <w:basedOn w:val="Normal"/>
    <w:link w:val="Tiu1"/>
    <w:uiPriority w:val="99"/>
    <w:rsid w:val="00E01009"/>
    <w:pPr>
      <w:widowControl w:val="0"/>
      <w:shd w:val="clear" w:color="auto" w:fill="FFFFFF"/>
      <w:spacing w:before="60" w:after="180" w:line="240" w:lineRule="atLeast"/>
      <w:jc w:val="both"/>
      <w:outlineLvl w:val="0"/>
    </w:pPr>
    <w:rPr>
      <w:rFonts w:cs="Times New Roman"/>
      <w:b/>
      <w:bCs/>
    </w:rPr>
  </w:style>
  <w:style w:type="character" w:customStyle="1" w:styleId="Vnbnnidung20">
    <w:name w:val="Văn bản nội dung (2)"/>
    <w:basedOn w:val="Vnbnnidung2"/>
    <w:uiPriority w:val="99"/>
    <w:rsid w:val="00E01009"/>
    <w:rPr>
      <w:rFonts w:ascii="Times New Roman" w:hAnsi="Times New Roman" w:cs="Times New Roman"/>
      <w:u w:val="single"/>
      <w:shd w:val="clear" w:color="auto" w:fill="FFFFFF"/>
    </w:rPr>
  </w:style>
  <w:style w:type="character" w:customStyle="1" w:styleId="Vnbnnidung4">
    <w:name w:val="Văn bản nội dung (4)_"/>
    <w:basedOn w:val="DefaultParagraphFont"/>
    <w:link w:val="Vnbnnidung40"/>
    <w:uiPriority w:val="99"/>
    <w:rsid w:val="00D14705"/>
    <w:rPr>
      <w:rFonts w:cs="Times New Roman"/>
      <w:i/>
      <w:iCs/>
      <w:shd w:val="clear" w:color="auto" w:fill="FFFFFF"/>
    </w:rPr>
  </w:style>
  <w:style w:type="paragraph" w:customStyle="1" w:styleId="Vnbnnidung40">
    <w:name w:val="Văn bản nội dung (4)"/>
    <w:basedOn w:val="Normal"/>
    <w:link w:val="Vnbnnidung4"/>
    <w:uiPriority w:val="99"/>
    <w:rsid w:val="00D14705"/>
    <w:pPr>
      <w:widowControl w:val="0"/>
      <w:shd w:val="clear" w:color="auto" w:fill="FFFFFF"/>
      <w:spacing w:before="240" w:after="0" w:line="274" w:lineRule="exact"/>
      <w:jc w:val="both"/>
    </w:pPr>
    <w:rPr>
      <w:rFonts w:cs="Times New Roman"/>
      <w:i/>
      <w:iCs/>
    </w:rPr>
  </w:style>
  <w:style w:type="character" w:customStyle="1" w:styleId="Vnbnnidung4Khnginnghing">
    <w:name w:val="Văn bản nội dung (4) + Không in nghiêng"/>
    <w:basedOn w:val="Vnbnnidung4"/>
    <w:uiPriority w:val="99"/>
    <w:rsid w:val="009E4C7C"/>
    <w:rPr>
      <w:rFonts w:ascii="Times New Roman" w:hAnsi="Times New Roman" w:cs="Times New Roman"/>
      <w:i w:val="0"/>
      <w:iCs w:val="0"/>
      <w:u w:val="none"/>
      <w:shd w:val="clear" w:color="auto" w:fill="FFFFFF"/>
    </w:rPr>
  </w:style>
  <w:style w:type="character" w:customStyle="1" w:styleId="Vnbnnidung6">
    <w:name w:val="Văn bản nội dung (6)_"/>
    <w:basedOn w:val="DefaultParagraphFont"/>
    <w:link w:val="Vnbnnidung60"/>
    <w:uiPriority w:val="99"/>
    <w:rsid w:val="009E4C7C"/>
    <w:rPr>
      <w:rFonts w:cs="Times New Roman"/>
      <w:b/>
      <w:bCs/>
      <w:i/>
      <w:iCs/>
      <w:shd w:val="clear" w:color="auto" w:fill="FFFFFF"/>
    </w:rPr>
  </w:style>
  <w:style w:type="character" w:customStyle="1" w:styleId="Vnbnnidung6Khnginm1">
    <w:name w:val="Văn bản nội dung (6) + Không in đậm1"/>
    <w:basedOn w:val="Vnbnnidung6"/>
    <w:uiPriority w:val="99"/>
    <w:rsid w:val="009E4C7C"/>
    <w:rPr>
      <w:rFonts w:cs="Times New Roman"/>
      <w:b w:val="0"/>
      <w:bCs w:val="0"/>
      <w:i/>
      <w:iCs/>
      <w:shd w:val="clear" w:color="auto" w:fill="FFFFFF"/>
    </w:rPr>
  </w:style>
  <w:style w:type="character" w:customStyle="1" w:styleId="Vnbnnidung4Inm">
    <w:name w:val="Văn bản nội dung (4) + In đậm"/>
    <w:basedOn w:val="Vnbnnidung4"/>
    <w:uiPriority w:val="99"/>
    <w:rsid w:val="009E4C7C"/>
    <w:rPr>
      <w:rFonts w:ascii="Times New Roman" w:hAnsi="Times New Roman" w:cs="Times New Roman"/>
      <w:b/>
      <w:bCs/>
      <w:i/>
      <w:iCs/>
      <w:u w:val="none"/>
      <w:shd w:val="clear" w:color="auto" w:fill="FFFFFF"/>
    </w:rPr>
  </w:style>
  <w:style w:type="character" w:customStyle="1" w:styleId="Vnbnnidung4Khnginnghing1">
    <w:name w:val="Văn bản nội dung (4) + Không in nghiêng1"/>
    <w:basedOn w:val="Vnbnnidung4"/>
    <w:uiPriority w:val="99"/>
    <w:rsid w:val="009E4C7C"/>
    <w:rPr>
      <w:rFonts w:ascii="Times New Roman" w:hAnsi="Times New Roman" w:cs="Times New Roman"/>
      <w:i w:val="0"/>
      <w:iCs w:val="0"/>
      <w:u w:val="single"/>
      <w:shd w:val="clear" w:color="auto" w:fill="FFFFFF"/>
    </w:rPr>
  </w:style>
  <w:style w:type="paragraph" w:customStyle="1" w:styleId="Vnbnnidung60">
    <w:name w:val="Văn bản nội dung (6)"/>
    <w:basedOn w:val="Normal"/>
    <w:link w:val="Vnbnnidung6"/>
    <w:uiPriority w:val="99"/>
    <w:rsid w:val="009E4C7C"/>
    <w:pPr>
      <w:widowControl w:val="0"/>
      <w:shd w:val="clear" w:color="auto" w:fill="FFFFFF"/>
      <w:spacing w:before="60" w:after="180" w:line="240" w:lineRule="atLeast"/>
      <w:jc w:val="both"/>
    </w:pPr>
    <w:rPr>
      <w:rFonts w:cs="Times New Roman"/>
      <w:b/>
      <w:bCs/>
      <w:i/>
      <w:iCs/>
    </w:rPr>
  </w:style>
  <w:style w:type="character" w:customStyle="1" w:styleId="Tiu10">
    <w:name w:val="Tiêu đề #1"/>
    <w:basedOn w:val="Tiu1"/>
    <w:uiPriority w:val="99"/>
    <w:rsid w:val="003A4EFE"/>
    <w:rPr>
      <w:rFonts w:ascii="Times New Roman" w:hAnsi="Times New Roman" w:cs="Times New Roman"/>
      <w:b/>
      <w:bCs/>
      <w:u w:val="single"/>
      <w:shd w:val="clear" w:color="auto" w:fill="FFFFFF"/>
    </w:rPr>
  </w:style>
  <w:style w:type="character" w:customStyle="1" w:styleId="Chthchbng">
    <w:name w:val="Chú thích bảng_"/>
    <w:basedOn w:val="DefaultParagraphFont"/>
    <w:link w:val="Chthchbng0"/>
    <w:uiPriority w:val="99"/>
    <w:rsid w:val="003A4EFE"/>
    <w:rPr>
      <w:rFonts w:cs="Times New Roman"/>
      <w:b/>
      <w:bCs/>
      <w:shd w:val="clear" w:color="auto" w:fill="FFFFFF"/>
    </w:rPr>
  </w:style>
  <w:style w:type="character" w:customStyle="1" w:styleId="Vnbnnidung2Inm">
    <w:name w:val="Văn bản nội dung (2) + In đậm"/>
    <w:basedOn w:val="Vnbnnidung2"/>
    <w:uiPriority w:val="99"/>
    <w:rsid w:val="003A4EFE"/>
    <w:rPr>
      <w:rFonts w:ascii="Times New Roman" w:hAnsi="Times New Roman" w:cs="Times New Roman"/>
      <w:b/>
      <w:bCs/>
      <w:u w:val="none"/>
      <w:shd w:val="clear" w:color="auto" w:fill="FFFFFF"/>
    </w:rPr>
  </w:style>
  <w:style w:type="character" w:customStyle="1" w:styleId="Vnbnnidung22">
    <w:name w:val="Văn bản nội dung (2)2"/>
    <w:basedOn w:val="Vnbnnidung2"/>
    <w:uiPriority w:val="99"/>
    <w:rsid w:val="003A4EFE"/>
    <w:rPr>
      <w:rFonts w:ascii="Times New Roman" w:hAnsi="Times New Roman" w:cs="Times New Roman"/>
      <w:u w:val="none"/>
      <w:shd w:val="clear" w:color="auto" w:fill="FFFFFF"/>
    </w:rPr>
  </w:style>
  <w:style w:type="paragraph" w:customStyle="1" w:styleId="Chthchbng0">
    <w:name w:val="Chú thích bảng"/>
    <w:basedOn w:val="Normal"/>
    <w:link w:val="Chthchbng"/>
    <w:uiPriority w:val="99"/>
    <w:rsid w:val="003A4EFE"/>
    <w:pPr>
      <w:widowControl w:val="0"/>
      <w:shd w:val="clear" w:color="auto" w:fill="FFFFFF"/>
      <w:spacing w:after="0" w:line="240" w:lineRule="atLeast"/>
    </w:pPr>
    <w:rPr>
      <w:rFonts w:cs="Times New Roman"/>
      <w:b/>
      <w:bCs/>
    </w:rPr>
  </w:style>
  <w:style w:type="paragraph" w:styleId="ListParagraph">
    <w:name w:val="List Paragraph"/>
    <w:basedOn w:val="Normal"/>
    <w:uiPriority w:val="34"/>
    <w:qFormat/>
    <w:rsid w:val="00D81682"/>
    <w:pPr>
      <w:spacing w:after="120" w:line="240" w:lineRule="auto"/>
      <w:ind w:left="720"/>
      <w:contextualSpacing/>
    </w:pPr>
    <w:rPr>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tranghocchntrang">
    <w:name w:val="Đầu trang hoặc chân trang_"/>
    <w:basedOn w:val="DefaultParagraphFont"/>
    <w:link w:val="utranghocchntrang1"/>
    <w:uiPriority w:val="99"/>
    <w:rsid w:val="00E01009"/>
    <w:rPr>
      <w:rFonts w:cs="Times New Roman"/>
      <w:shd w:val="clear" w:color="auto" w:fill="FFFFFF"/>
    </w:rPr>
  </w:style>
  <w:style w:type="character" w:customStyle="1" w:styleId="utranghocchntrang0">
    <w:name w:val="Đầu trang hoặc chân trang"/>
    <w:basedOn w:val="utranghocchntrang"/>
    <w:uiPriority w:val="99"/>
    <w:rsid w:val="00E01009"/>
    <w:rPr>
      <w:rFonts w:cs="Times New Roman"/>
      <w:shd w:val="clear" w:color="auto" w:fill="FFFFFF"/>
    </w:rPr>
  </w:style>
  <w:style w:type="character" w:customStyle="1" w:styleId="Vnbnnidung2">
    <w:name w:val="Văn bản nội dung (2)_"/>
    <w:basedOn w:val="DefaultParagraphFont"/>
    <w:link w:val="Vnbnnidung21"/>
    <w:uiPriority w:val="99"/>
    <w:rsid w:val="00E01009"/>
    <w:rPr>
      <w:rFonts w:cs="Times New Roman"/>
      <w:shd w:val="clear" w:color="auto" w:fill="FFFFFF"/>
    </w:rPr>
  </w:style>
  <w:style w:type="character" w:customStyle="1" w:styleId="Vnbnnidung5">
    <w:name w:val="Văn bản nội dung (5)_"/>
    <w:basedOn w:val="DefaultParagraphFont"/>
    <w:link w:val="Vnbnnidung50"/>
    <w:uiPriority w:val="99"/>
    <w:rsid w:val="00E01009"/>
    <w:rPr>
      <w:rFonts w:cs="Times New Roman"/>
      <w:b/>
      <w:bCs/>
      <w:shd w:val="clear" w:color="auto" w:fill="FFFFFF"/>
    </w:rPr>
  </w:style>
  <w:style w:type="character" w:customStyle="1" w:styleId="Vnbnnidung2Innghing">
    <w:name w:val="Văn bản nội dung (2) + In nghiêng"/>
    <w:basedOn w:val="Vnbnnidung2"/>
    <w:uiPriority w:val="99"/>
    <w:rsid w:val="00E01009"/>
    <w:rPr>
      <w:rFonts w:cs="Times New Roman"/>
      <w:i/>
      <w:iCs/>
      <w:shd w:val="clear" w:color="auto" w:fill="FFFFFF"/>
    </w:rPr>
  </w:style>
  <w:style w:type="character" w:customStyle="1" w:styleId="Tiu1">
    <w:name w:val="Tiêu đề #1_"/>
    <w:basedOn w:val="DefaultParagraphFont"/>
    <w:link w:val="Tiu11"/>
    <w:uiPriority w:val="99"/>
    <w:rsid w:val="00E01009"/>
    <w:rPr>
      <w:rFonts w:cs="Times New Roman"/>
      <w:b/>
      <w:bCs/>
      <w:shd w:val="clear" w:color="auto" w:fill="FFFFFF"/>
    </w:rPr>
  </w:style>
  <w:style w:type="paragraph" w:customStyle="1" w:styleId="utranghocchntrang1">
    <w:name w:val="Đầu trang hoặc chân trang1"/>
    <w:basedOn w:val="Normal"/>
    <w:link w:val="utranghocchntrang"/>
    <w:uiPriority w:val="99"/>
    <w:rsid w:val="00E01009"/>
    <w:pPr>
      <w:widowControl w:val="0"/>
      <w:shd w:val="clear" w:color="auto" w:fill="FFFFFF"/>
      <w:spacing w:after="0" w:line="240" w:lineRule="atLeast"/>
    </w:pPr>
    <w:rPr>
      <w:rFonts w:cs="Times New Roman"/>
    </w:rPr>
  </w:style>
  <w:style w:type="paragraph" w:customStyle="1" w:styleId="Vnbnnidung21">
    <w:name w:val="Văn bản nội dung (2)1"/>
    <w:basedOn w:val="Normal"/>
    <w:link w:val="Vnbnnidung2"/>
    <w:uiPriority w:val="99"/>
    <w:rsid w:val="00E01009"/>
    <w:pPr>
      <w:widowControl w:val="0"/>
      <w:shd w:val="clear" w:color="auto" w:fill="FFFFFF"/>
      <w:spacing w:after="0" w:line="274" w:lineRule="exact"/>
    </w:pPr>
    <w:rPr>
      <w:rFonts w:cs="Times New Roman"/>
    </w:rPr>
  </w:style>
  <w:style w:type="paragraph" w:customStyle="1" w:styleId="Vnbnnidung50">
    <w:name w:val="Văn bản nội dung (5)"/>
    <w:basedOn w:val="Normal"/>
    <w:link w:val="Vnbnnidung5"/>
    <w:uiPriority w:val="99"/>
    <w:rsid w:val="00E01009"/>
    <w:pPr>
      <w:widowControl w:val="0"/>
      <w:shd w:val="clear" w:color="auto" w:fill="FFFFFF"/>
      <w:spacing w:before="60" w:after="240" w:line="240" w:lineRule="atLeast"/>
      <w:jc w:val="both"/>
    </w:pPr>
    <w:rPr>
      <w:rFonts w:cs="Times New Roman"/>
      <w:b/>
      <w:bCs/>
    </w:rPr>
  </w:style>
  <w:style w:type="paragraph" w:customStyle="1" w:styleId="Tiu11">
    <w:name w:val="Tiêu đề #11"/>
    <w:basedOn w:val="Normal"/>
    <w:link w:val="Tiu1"/>
    <w:uiPriority w:val="99"/>
    <w:rsid w:val="00E01009"/>
    <w:pPr>
      <w:widowControl w:val="0"/>
      <w:shd w:val="clear" w:color="auto" w:fill="FFFFFF"/>
      <w:spacing w:before="60" w:after="180" w:line="240" w:lineRule="atLeast"/>
      <w:jc w:val="both"/>
      <w:outlineLvl w:val="0"/>
    </w:pPr>
    <w:rPr>
      <w:rFonts w:cs="Times New Roman"/>
      <w:b/>
      <w:bCs/>
    </w:rPr>
  </w:style>
  <w:style w:type="character" w:customStyle="1" w:styleId="Vnbnnidung20">
    <w:name w:val="Văn bản nội dung (2)"/>
    <w:basedOn w:val="Vnbnnidung2"/>
    <w:uiPriority w:val="99"/>
    <w:rsid w:val="00E01009"/>
    <w:rPr>
      <w:rFonts w:ascii="Times New Roman" w:hAnsi="Times New Roman" w:cs="Times New Roman"/>
      <w:u w:val="single"/>
      <w:shd w:val="clear" w:color="auto" w:fill="FFFFFF"/>
    </w:rPr>
  </w:style>
  <w:style w:type="character" w:customStyle="1" w:styleId="Vnbnnidung4">
    <w:name w:val="Văn bản nội dung (4)_"/>
    <w:basedOn w:val="DefaultParagraphFont"/>
    <w:link w:val="Vnbnnidung40"/>
    <w:uiPriority w:val="99"/>
    <w:rsid w:val="00D14705"/>
    <w:rPr>
      <w:rFonts w:cs="Times New Roman"/>
      <w:i/>
      <w:iCs/>
      <w:shd w:val="clear" w:color="auto" w:fill="FFFFFF"/>
    </w:rPr>
  </w:style>
  <w:style w:type="paragraph" w:customStyle="1" w:styleId="Vnbnnidung40">
    <w:name w:val="Văn bản nội dung (4)"/>
    <w:basedOn w:val="Normal"/>
    <w:link w:val="Vnbnnidung4"/>
    <w:uiPriority w:val="99"/>
    <w:rsid w:val="00D14705"/>
    <w:pPr>
      <w:widowControl w:val="0"/>
      <w:shd w:val="clear" w:color="auto" w:fill="FFFFFF"/>
      <w:spacing w:before="240" w:after="0" w:line="274" w:lineRule="exact"/>
      <w:jc w:val="both"/>
    </w:pPr>
    <w:rPr>
      <w:rFonts w:cs="Times New Roman"/>
      <w:i/>
      <w:iCs/>
    </w:rPr>
  </w:style>
  <w:style w:type="character" w:customStyle="1" w:styleId="Vnbnnidung4Khnginnghing">
    <w:name w:val="Văn bản nội dung (4) + Không in nghiêng"/>
    <w:basedOn w:val="Vnbnnidung4"/>
    <w:uiPriority w:val="99"/>
    <w:rsid w:val="009E4C7C"/>
    <w:rPr>
      <w:rFonts w:ascii="Times New Roman" w:hAnsi="Times New Roman" w:cs="Times New Roman"/>
      <w:i w:val="0"/>
      <w:iCs w:val="0"/>
      <w:u w:val="none"/>
      <w:shd w:val="clear" w:color="auto" w:fill="FFFFFF"/>
    </w:rPr>
  </w:style>
  <w:style w:type="character" w:customStyle="1" w:styleId="Vnbnnidung6">
    <w:name w:val="Văn bản nội dung (6)_"/>
    <w:basedOn w:val="DefaultParagraphFont"/>
    <w:link w:val="Vnbnnidung60"/>
    <w:uiPriority w:val="99"/>
    <w:rsid w:val="009E4C7C"/>
    <w:rPr>
      <w:rFonts w:cs="Times New Roman"/>
      <w:b/>
      <w:bCs/>
      <w:i/>
      <w:iCs/>
      <w:shd w:val="clear" w:color="auto" w:fill="FFFFFF"/>
    </w:rPr>
  </w:style>
  <w:style w:type="character" w:customStyle="1" w:styleId="Vnbnnidung6Khnginm1">
    <w:name w:val="Văn bản nội dung (6) + Không in đậm1"/>
    <w:basedOn w:val="Vnbnnidung6"/>
    <w:uiPriority w:val="99"/>
    <w:rsid w:val="009E4C7C"/>
    <w:rPr>
      <w:rFonts w:cs="Times New Roman"/>
      <w:b w:val="0"/>
      <w:bCs w:val="0"/>
      <w:i/>
      <w:iCs/>
      <w:shd w:val="clear" w:color="auto" w:fill="FFFFFF"/>
    </w:rPr>
  </w:style>
  <w:style w:type="character" w:customStyle="1" w:styleId="Vnbnnidung4Inm">
    <w:name w:val="Văn bản nội dung (4) + In đậm"/>
    <w:basedOn w:val="Vnbnnidung4"/>
    <w:uiPriority w:val="99"/>
    <w:rsid w:val="009E4C7C"/>
    <w:rPr>
      <w:rFonts w:ascii="Times New Roman" w:hAnsi="Times New Roman" w:cs="Times New Roman"/>
      <w:b/>
      <w:bCs/>
      <w:i/>
      <w:iCs/>
      <w:u w:val="none"/>
      <w:shd w:val="clear" w:color="auto" w:fill="FFFFFF"/>
    </w:rPr>
  </w:style>
  <w:style w:type="character" w:customStyle="1" w:styleId="Vnbnnidung4Khnginnghing1">
    <w:name w:val="Văn bản nội dung (4) + Không in nghiêng1"/>
    <w:basedOn w:val="Vnbnnidung4"/>
    <w:uiPriority w:val="99"/>
    <w:rsid w:val="009E4C7C"/>
    <w:rPr>
      <w:rFonts w:ascii="Times New Roman" w:hAnsi="Times New Roman" w:cs="Times New Roman"/>
      <w:i w:val="0"/>
      <w:iCs w:val="0"/>
      <w:u w:val="single"/>
      <w:shd w:val="clear" w:color="auto" w:fill="FFFFFF"/>
    </w:rPr>
  </w:style>
  <w:style w:type="paragraph" w:customStyle="1" w:styleId="Vnbnnidung60">
    <w:name w:val="Văn bản nội dung (6)"/>
    <w:basedOn w:val="Normal"/>
    <w:link w:val="Vnbnnidung6"/>
    <w:uiPriority w:val="99"/>
    <w:rsid w:val="009E4C7C"/>
    <w:pPr>
      <w:widowControl w:val="0"/>
      <w:shd w:val="clear" w:color="auto" w:fill="FFFFFF"/>
      <w:spacing w:before="60" w:after="180" w:line="240" w:lineRule="atLeast"/>
      <w:jc w:val="both"/>
    </w:pPr>
    <w:rPr>
      <w:rFonts w:cs="Times New Roman"/>
      <w:b/>
      <w:bCs/>
      <w:i/>
      <w:iCs/>
    </w:rPr>
  </w:style>
  <w:style w:type="character" w:customStyle="1" w:styleId="Tiu10">
    <w:name w:val="Tiêu đề #1"/>
    <w:basedOn w:val="Tiu1"/>
    <w:uiPriority w:val="99"/>
    <w:rsid w:val="003A4EFE"/>
    <w:rPr>
      <w:rFonts w:ascii="Times New Roman" w:hAnsi="Times New Roman" w:cs="Times New Roman"/>
      <w:b/>
      <w:bCs/>
      <w:u w:val="single"/>
      <w:shd w:val="clear" w:color="auto" w:fill="FFFFFF"/>
    </w:rPr>
  </w:style>
  <w:style w:type="character" w:customStyle="1" w:styleId="Chthchbng">
    <w:name w:val="Chú thích bảng_"/>
    <w:basedOn w:val="DefaultParagraphFont"/>
    <w:link w:val="Chthchbng0"/>
    <w:uiPriority w:val="99"/>
    <w:rsid w:val="003A4EFE"/>
    <w:rPr>
      <w:rFonts w:cs="Times New Roman"/>
      <w:b/>
      <w:bCs/>
      <w:shd w:val="clear" w:color="auto" w:fill="FFFFFF"/>
    </w:rPr>
  </w:style>
  <w:style w:type="character" w:customStyle="1" w:styleId="Vnbnnidung2Inm">
    <w:name w:val="Văn bản nội dung (2) + In đậm"/>
    <w:basedOn w:val="Vnbnnidung2"/>
    <w:uiPriority w:val="99"/>
    <w:rsid w:val="003A4EFE"/>
    <w:rPr>
      <w:rFonts w:ascii="Times New Roman" w:hAnsi="Times New Roman" w:cs="Times New Roman"/>
      <w:b/>
      <w:bCs/>
      <w:u w:val="none"/>
      <w:shd w:val="clear" w:color="auto" w:fill="FFFFFF"/>
    </w:rPr>
  </w:style>
  <w:style w:type="character" w:customStyle="1" w:styleId="Vnbnnidung22">
    <w:name w:val="Văn bản nội dung (2)2"/>
    <w:basedOn w:val="Vnbnnidung2"/>
    <w:uiPriority w:val="99"/>
    <w:rsid w:val="003A4EFE"/>
    <w:rPr>
      <w:rFonts w:ascii="Times New Roman" w:hAnsi="Times New Roman" w:cs="Times New Roman"/>
      <w:u w:val="none"/>
      <w:shd w:val="clear" w:color="auto" w:fill="FFFFFF"/>
    </w:rPr>
  </w:style>
  <w:style w:type="paragraph" w:customStyle="1" w:styleId="Chthchbng0">
    <w:name w:val="Chú thích bảng"/>
    <w:basedOn w:val="Normal"/>
    <w:link w:val="Chthchbng"/>
    <w:uiPriority w:val="99"/>
    <w:rsid w:val="003A4EFE"/>
    <w:pPr>
      <w:widowControl w:val="0"/>
      <w:shd w:val="clear" w:color="auto" w:fill="FFFFFF"/>
      <w:spacing w:after="0" w:line="240" w:lineRule="atLeast"/>
    </w:pPr>
    <w:rPr>
      <w:rFonts w:cs="Times New Roman"/>
      <w:b/>
      <w:bCs/>
    </w:rPr>
  </w:style>
  <w:style w:type="paragraph" w:styleId="ListParagraph">
    <w:name w:val="List Paragraph"/>
    <w:basedOn w:val="Normal"/>
    <w:uiPriority w:val="34"/>
    <w:qFormat/>
    <w:rsid w:val="00D81682"/>
    <w:pPr>
      <w:spacing w:after="120" w:line="240" w:lineRule="auto"/>
      <w:ind w:left="720"/>
      <w:contextualSpacing/>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2021-09-07T03:27:00Z</dcterms:created>
  <dcterms:modified xsi:type="dcterms:W3CDTF">2021-09-07T03:27:00Z</dcterms:modified>
</cp:coreProperties>
</file>